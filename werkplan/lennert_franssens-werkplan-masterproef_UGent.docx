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4F62" w14:textId="77777777" w:rsidR="00AB6B08" w:rsidRPr="00773F24" w:rsidRDefault="00AB6B08" w:rsidP="00AB6B08">
      <w:pPr>
        <w:jc w:val="center"/>
        <w:rPr>
          <w:rFonts w:cs="Arial"/>
          <w:sz w:val="28"/>
          <w:szCs w:val="36"/>
        </w:rPr>
      </w:pPr>
      <w:r w:rsidRPr="00773F24">
        <w:rPr>
          <w:rFonts w:cs="Arial"/>
          <w:sz w:val="28"/>
          <w:szCs w:val="36"/>
        </w:rPr>
        <w:t xml:space="preserve">Werkplan Masterproef </w:t>
      </w:r>
    </w:p>
    <w:p w14:paraId="69A9449B" w14:textId="77777777" w:rsidR="00AB6B08" w:rsidRPr="00773F24" w:rsidRDefault="00AB6B08" w:rsidP="00AB6B08">
      <w:pPr>
        <w:jc w:val="center"/>
        <w:rPr>
          <w:rFonts w:cs="Arial"/>
          <w:sz w:val="28"/>
          <w:szCs w:val="28"/>
        </w:rPr>
      </w:pPr>
    </w:p>
    <w:p w14:paraId="1DB9DEA1" w14:textId="434394A2" w:rsidR="00377917" w:rsidRDefault="00377917" w:rsidP="00AB6B08">
      <w:pPr>
        <w:rPr>
          <w:rFonts w:cs="Arial"/>
          <w:sz w:val="28"/>
          <w:szCs w:val="28"/>
        </w:rPr>
      </w:pPr>
      <w:r>
        <w:rPr>
          <w:rFonts w:cs="Arial"/>
          <w:sz w:val="28"/>
          <w:szCs w:val="28"/>
        </w:rPr>
        <w:t>Naam student:</w:t>
      </w:r>
      <w:r w:rsidR="002A41BA">
        <w:rPr>
          <w:rFonts w:cs="Arial"/>
          <w:sz w:val="28"/>
          <w:szCs w:val="28"/>
        </w:rPr>
        <w:t xml:space="preserve"> Lennert Franssens</w:t>
      </w:r>
    </w:p>
    <w:p w14:paraId="4BC4102F" w14:textId="77777777" w:rsidR="00892103" w:rsidRDefault="00892103" w:rsidP="00AB6B08">
      <w:pPr>
        <w:rPr>
          <w:rFonts w:cs="Arial"/>
          <w:sz w:val="28"/>
          <w:szCs w:val="28"/>
        </w:rPr>
      </w:pPr>
    </w:p>
    <w:p w14:paraId="7D33AC68" w14:textId="443DB1AB" w:rsidR="00892103" w:rsidRDefault="00892103" w:rsidP="00AB6B08">
      <w:pPr>
        <w:rPr>
          <w:rFonts w:cs="Arial"/>
          <w:sz w:val="28"/>
          <w:szCs w:val="28"/>
        </w:rPr>
      </w:pPr>
      <w:r>
        <w:rPr>
          <w:rFonts w:cs="Arial"/>
          <w:sz w:val="28"/>
          <w:szCs w:val="28"/>
        </w:rPr>
        <w:t>Datum:</w:t>
      </w:r>
      <w:r w:rsidR="002A41BA">
        <w:rPr>
          <w:rFonts w:cs="Arial"/>
          <w:sz w:val="28"/>
          <w:szCs w:val="28"/>
        </w:rPr>
        <w:t xml:space="preserve"> 22 oktober 2021</w:t>
      </w:r>
    </w:p>
    <w:p w14:paraId="7E9E84AD" w14:textId="77777777" w:rsidR="00377917" w:rsidRDefault="00377917" w:rsidP="00AB6B08">
      <w:pPr>
        <w:rPr>
          <w:rFonts w:cs="Arial"/>
          <w:sz w:val="28"/>
          <w:szCs w:val="28"/>
        </w:rPr>
      </w:pPr>
    </w:p>
    <w:p w14:paraId="2254D7E9" w14:textId="41C264EB" w:rsidR="00AB6B08" w:rsidRPr="00773F24" w:rsidRDefault="00AB6B08" w:rsidP="00AB6B08">
      <w:pPr>
        <w:rPr>
          <w:rFonts w:cs="Arial"/>
          <w:sz w:val="28"/>
          <w:szCs w:val="28"/>
        </w:rPr>
      </w:pPr>
      <w:r w:rsidRPr="00773F24">
        <w:rPr>
          <w:rFonts w:cs="Arial"/>
          <w:sz w:val="28"/>
          <w:szCs w:val="28"/>
        </w:rPr>
        <w:t>Titel:</w:t>
      </w:r>
      <w:r w:rsidR="002A41BA">
        <w:rPr>
          <w:rFonts w:cs="Arial"/>
          <w:sz w:val="28"/>
          <w:szCs w:val="28"/>
        </w:rPr>
        <w:t xml:space="preserve"> </w:t>
      </w:r>
      <w:r w:rsidR="002A41BA" w:rsidRPr="002A41BA">
        <w:rPr>
          <w:rFonts w:cs="Arial"/>
          <w:sz w:val="28"/>
          <w:szCs w:val="28"/>
        </w:rPr>
        <w:t>Boosting Multi-Variant Execution through Modern OS Extensions</w:t>
      </w:r>
    </w:p>
    <w:p w14:paraId="2BEBD140" w14:textId="77777777" w:rsidR="00AB6B08" w:rsidRPr="00773F24" w:rsidRDefault="00AB6B08" w:rsidP="00AB6B08">
      <w:pPr>
        <w:rPr>
          <w:rFonts w:cs="Arial"/>
          <w:sz w:val="28"/>
          <w:szCs w:val="28"/>
        </w:rPr>
      </w:pPr>
    </w:p>
    <w:p w14:paraId="10C7424B" w14:textId="26D1DBB3" w:rsidR="00AB6B08" w:rsidRPr="00773F24" w:rsidRDefault="00AB6B08" w:rsidP="00AB6B08">
      <w:pPr>
        <w:rPr>
          <w:rFonts w:cs="Arial"/>
          <w:sz w:val="28"/>
          <w:szCs w:val="28"/>
        </w:rPr>
      </w:pPr>
      <w:r w:rsidRPr="00773F24">
        <w:rPr>
          <w:rFonts w:cs="Arial"/>
          <w:sz w:val="28"/>
          <w:szCs w:val="28"/>
        </w:rPr>
        <w:t>Bedrijf</w:t>
      </w:r>
      <w:r w:rsidR="003C39BB">
        <w:rPr>
          <w:rFonts w:cs="Arial"/>
          <w:sz w:val="28"/>
          <w:szCs w:val="28"/>
        </w:rPr>
        <w:t xml:space="preserve"> of </w:t>
      </w:r>
      <w:r w:rsidRPr="00773F24">
        <w:rPr>
          <w:rFonts w:cs="Arial"/>
          <w:sz w:val="28"/>
          <w:szCs w:val="28"/>
        </w:rPr>
        <w:t>onderzoeksgroep</w:t>
      </w:r>
    </w:p>
    <w:p w14:paraId="4746FA02" w14:textId="38E36685" w:rsidR="00AB6B08" w:rsidRPr="00773F24" w:rsidRDefault="00AB6B08" w:rsidP="00AB6B08">
      <w:pPr>
        <w:ind w:firstLine="708"/>
        <w:rPr>
          <w:rFonts w:cs="Arial"/>
          <w:sz w:val="24"/>
          <w:szCs w:val="22"/>
        </w:rPr>
      </w:pPr>
      <w:r w:rsidRPr="00773F24">
        <w:rPr>
          <w:rFonts w:cs="Arial"/>
          <w:sz w:val="24"/>
          <w:szCs w:val="22"/>
        </w:rPr>
        <w:t xml:space="preserve">Naam: </w:t>
      </w:r>
      <w:r w:rsidR="00B21B02" w:rsidRPr="00B21B02">
        <w:rPr>
          <w:rFonts w:cs="Arial"/>
          <w:sz w:val="24"/>
          <w:szCs w:val="22"/>
        </w:rPr>
        <w:t>Computer Systems Lab</w:t>
      </w:r>
    </w:p>
    <w:p w14:paraId="08F1F280" w14:textId="73400F20" w:rsidR="00AB6B08" w:rsidRPr="00377917" w:rsidRDefault="00AB6B08" w:rsidP="00AB6B08">
      <w:pPr>
        <w:rPr>
          <w:rFonts w:cs="Arial"/>
          <w:sz w:val="24"/>
          <w:szCs w:val="22"/>
        </w:rPr>
      </w:pPr>
      <w:r w:rsidRPr="00773F24">
        <w:rPr>
          <w:rFonts w:cs="Arial"/>
          <w:sz w:val="24"/>
          <w:szCs w:val="22"/>
        </w:rPr>
        <w:t xml:space="preserve">      </w:t>
      </w:r>
      <w:r w:rsidRPr="00773F24">
        <w:rPr>
          <w:rFonts w:cs="Arial"/>
          <w:sz w:val="24"/>
          <w:szCs w:val="22"/>
        </w:rPr>
        <w:tab/>
      </w:r>
      <w:r w:rsidRPr="00377917">
        <w:rPr>
          <w:rFonts w:cs="Arial"/>
          <w:sz w:val="24"/>
          <w:szCs w:val="22"/>
        </w:rPr>
        <w:t>Tel:</w:t>
      </w:r>
      <w:r w:rsidR="00B425EC">
        <w:rPr>
          <w:rFonts w:cs="Arial"/>
          <w:sz w:val="24"/>
          <w:szCs w:val="22"/>
        </w:rPr>
        <w:t xml:space="preserve"> /</w:t>
      </w:r>
    </w:p>
    <w:p w14:paraId="44F0CED3" w14:textId="33A88B74"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t>Promotors:</w:t>
      </w:r>
      <w:r w:rsidR="002A41BA">
        <w:rPr>
          <w:rFonts w:cs="Arial"/>
          <w:sz w:val="24"/>
          <w:szCs w:val="22"/>
        </w:rPr>
        <w:t xml:space="preserve"> </w:t>
      </w:r>
      <w:r w:rsidR="002A41BA" w:rsidRPr="002A41BA">
        <w:rPr>
          <w:rFonts w:cs="Arial"/>
          <w:sz w:val="24"/>
          <w:szCs w:val="22"/>
        </w:rPr>
        <w:t>prof. dr. Bart Coppens</w:t>
      </w:r>
      <w:r w:rsidR="002A41BA">
        <w:rPr>
          <w:rFonts w:cs="Arial"/>
          <w:sz w:val="24"/>
          <w:szCs w:val="22"/>
        </w:rPr>
        <w:t xml:space="preserve">, </w:t>
      </w:r>
      <w:r w:rsidR="002A41BA" w:rsidRPr="002A41BA">
        <w:rPr>
          <w:rFonts w:cs="Arial"/>
          <w:sz w:val="24"/>
          <w:szCs w:val="22"/>
        </w:rPr>
        <w:t>prof. dr. ir. Bjorn De Sutter</w:t>
      </w:r>
    </w:p>
    <w:p w14:paraId="653B4293" w14:textId="2600940E" w:rsidR="00AB6B08" w:rsidRPr="00377917"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Pr="00377917">
        <w:rPr>
          <w:rFonts w:cs="Arial"/>
          <w:sz w:val="24"/>
          <w:szCs w:val="22"/>
        </w:rPr>
        <w:tab/>
        <w:t>mailadressen:</w:t>
      </w:r>
      <w:r w:rsidR="002A41BA">
        <w:rPr>
          <w:rFonts w:cs="Arial"/>
          <w:sz w:val="24"/>
          <w:szCs w:val="22"/>
        </w:rPr>
        <w:t xml:space="preserve"> </w:t>
      </w:r>
      <w:r w:rsidR="002A41BA" w:rsidRPr="002A41BA">
        <w:rPr>
          <w:rFonts w:cs="Arial"/>
          <w:sz w:val="24"/>
          <w:szCs w:val="22"/>
        </w:rPr>
        <w:t>Bart.Coppens@UGent.be</w:t>
      </w:r>
      <w:r w:rsidR="002A41BA">
        <w:rPr>
          <w:rFonts w:cs="Arial"/>
          <w:sz w:val="24"/>
          <w:szCs w:val="22"/>
        </w:rPr>
        <w:t xml:space="preserve">, </w:t>
      </w:r>
      <w:r w:rsidR="002A41BA" w:rsidRPr="002A41BA">
        <w:rPr>
          <w:rFonts w:cs="Arial"/>
          <w:sz w:val="24"/>
          <w:szCs w:val="22"/>
        </w:rPr>
        <w:t>Bjorn.DeSutter@UGent.be</w:t>
      </w:r>
    </w:p>
    <w:p w14:paraId="2D75FE02" w14:textId="1C2DA9F7" w:rsidR="00AB6B08" w:rsidRPr="00773F24" w:rsidRDefault="00AB6B08" w:rsidP="00AB6B08">
      <w:pPr>
        <w:rPr>
          <w:rFonts w:cs="Arial"/>
          <w:sz w:val="24"/>
          <w:szCs w:val="22"/>
        </w:rPr>
      </w:pPr>
      <w:r w:rsidRPr="00377917">
        <w:rPr>
          <w:rFonts w:cs="Arial"/>
          <w:sz w:val="24"/>
          <w:szCs w:val="22"/>
        </w:rPr>
        <w:t xml:space="preserve">       </w:t>
      </w:r>
      <w:r w:rsidRPr="00377917">
        <w:rPr>
          <w:rFonts w:cs="Arial"/>
          <w:sz w:val="24"/>
          <w:szCs w:val="22"/>
        </w:rPr>
        <w:tab/>
      </w:r>
      <w:r w:rsidR="00C12672">
        <w:rPr>
          <w:rFonts w:cs="Arial"/>
          <w:sz w:val="24"/>
          <w:szCs w:val="22"/>
        </w:rPr>
        <w:t>B</w:t>
      </w:r>
      <w:r w:rsidRPr="00773F24">
        <w:rPr>
          <w:rFonts w:cs="Arial"/>
          <w:sz w:val="24"/>
          <w:szCs w:val="22"/>
        </w:rPr>
        <w:t>egeleider:</w:t>
      </w:r>
      <w:r w:rsidR="002A41BA">
        <w:rPr>
          <w:rFonts w:cs="Arial"/>
          <w:sz w:val="24"/>
          <w:szCs w:val="22"/>
        </w:rPr>
        <w:t xml:space="preserve"> </w:t>
      </w:r>
      <w:r w:rsidR="002A41BA" w:rsidRPr="002A41BA">
        <w:rPr>
          <w:rFonts w:cs="Arial"/>
          <w:sz w:val="24"/>
          <w:szCs w:val="22"/>
        </w:rPr>
        <w:t>dr. ir. Bert Abrath</w:t>
      </w:r>
    </w:p>
    <w:p w14:paraId="229E6F31" w14:textId="7607BD28" w:rsidR="00AB6B08" w:rsidRPr="00773F24" w:rsidRDefault="00AB6B08" w:rsidP="00AB6B08">
      <w:pPr>
        <w:rPr>
          <w:rFonts w:cs="Arial"/>
          <w:sz w:val="24"/>
          <w:szCs w:val="22"/>
        </w:rPr>
      </w:pPr>
      <w:r w:rsidRPr="00773F24">
        <w:rPr>
          <w:rFonts w:cs="Arial"/>
          <w:sz w:val="24"/>
          <w:szCs w:val="22"/>
        </w:rPr>
        <w:tab/>
      </w:r>
      <w:r w:rsidRPr="00773F24">
        <w:rPr>
          <w:rFonts w:cs="Arial"/>
          <w:sz w:val="24"/>
          <w:szCs w:val="22"/>
        </w:rPr>
        <w:tab/>
        <w:t>mailadres:</w:t>
      </w:r>
      <w:r w:rsidR="002A41BA">
        <w:rPr>
          <w:rFonts w:cs="Arial"/>
          <w:sz w:val="24"/>
          <w:szCs w:val="22"/>
        </w:rPr>
        <w:t xml:space="preserve"> </w:t>
      </w:r>
      <w:r w:rsidR="002A41BA" w:rsidRPr="002A41BA">
        <w:rPr>
          <w:rFonts w:cs="Arial"/>
          <w:sz w:val="24"/>
          <w:szCs w:val="22"/>
        </w:rPr>
        <w:t>Bert.Abrath@UGent.be</w:t>
      </w:r>
    </w:p>
    <w:p w14:paraId="331C63D3" w14:textId="77777777" w:rsidR="00AB6B08" w:rsidRPr="00773F24" w:rsidRDefault="00AB6B08" w:rsidP="00AB6B08">
      <w:pPr>
        <w:ind w:left="567"/>
        <w:rPr>
          <w:rFonts w:cs="Arial"/>
          <w:sz w:val="22"/>
          <w:szCs w:val="22"/>
        </w:rPr>
      </w:pPr>
    </w:p>
    <w:p w14:paraId="632E51E5" w14:textId="77777777" w:rsidR="00AB6B08" w:rsidRPr="00773F24" w:rsidRDefault="00AB6B08" w:rsidP="00AB6B08">
      <w:pPr>
        <w:rPr>
          <w:rFonts w:cs="Arial"/>
          <w:sz w:val="28"/>
          <w:szCs w:val="28"/>
        </w:rPr>
      </w:pPr>
    </w:p>
    <w:p w14:paraId="5B7C2D5D" w14:textId="481C5398" w:rsidR="009D6CF0" w:rsidRPr="00E84525" w:rsidRDefault="00AB6B08" w:rsidP="00AB6B08">
      <w:pPr>
        <w:rPr>
          <w:rFonts w:cs="Arial"/>
          <w:sz w:val="28"/>
          <w:szCs w:val="28"/>
        </w:rPr>
      </w:pPr>
      <w:r w:rsidRPr="00773F24">
        <w:rPr>
          <w:rFonts w:cs="Arial"/>
          <w:sz w:val="28"/>
          <w:szCs w:val="28"/>
        </w:rPr>
        <w:t>Bestaande situatie en probleemstelling</w:t>
      </w:r>
    </w:p>
    <w:p w14:paraId="65A669DD" w14:textId="6F075796" w:rsidR="009D6CF0" w:rsidRDefault="009D6CF0" w:rsidP="00AB6B08">
      <w:pPr>
        <w:rPr>
          <w:rFonts w:cs="Arial"/>
          <w:szCs w:val="20"/>
        </w:rPr>
      </w:pPr>
      <w:r>
        <w:rPr>
          <w:rFonts w:cs="Arial"/>
          <w:szCs w:val="20"/>
        </w:rPr>
        <w:t xml:space="preserve">MVEE’s bieden een </w:t>
      </w:r>
      <w:r w:rsidR="002707D8">
        <w:rPr>
          <w:rFonts w:cs="Arial"/>
          <w:szCs w:val="20"/>
        </w:rPr>
        <w:t>techniek</w:t>
      </w:r>
      <w:r>
        <w:rPr>
          <w:rFonts w:cs="Arial"/>
          <w:szCs w:val="20"/>
        </w:rPr>
        <w:t xml:space="preserve"> om veiligheidsproblemen</w:t>
      </w:r>
      <w:r w:rsidR="002707D8">
        <w:rPr>
          <w:rFonts w:cs="Arial"/>
          <w:szCs w:val="20"/>
        </w:rPr>
        <w:t xml:space="preserve"> met betrekking tot geheugencorruptie</w:t>
      </w:r>
      <w:r>
        <w:rPr>
          <w:rFonts w:cs="Arial"/>
          <w:szCs w:val="20"/>
        </w:rPr>
        <w:t xml:space="preserve"> bij software te ontdekken. </w:t>
      </w:r>
      <w:r w:rsidR="00423294">
        <w:rPr>
          <w:rFonts w:cs="Arial"/>
          <w:szCs w:val="20"/>
        </w:rPr>
        <w:t xml:space="preserve">Ze voeren verschillende varianten (replicae) van </w:t>
      </w:r>
      <w:r w:rsidR="002707D8">
        <w:rPr>
          <w:rFonts w:cs="Arial"/>
          <w:szCs w:val="20"/>
        </w:rPr>
        <w:t>eenzelfde</w:t>
      </w:r>
      <w:r w:rsidR="00423294">
        <w:rPr>
          <w:rFonts w:cs="Arial"/>
          <w:szCs w:val="20"/>
        </w:rPr>
        <w:t xml:space="preserve"> </w:t>
      </w:r>
      <w:r w:rsidR="002707D8">
        <w:rPr>
          <w:rFonts w:cs="Arial"/>
          <w:szCs w:val="20"/>
        </w:rPr>
        <w:t>programma</w:t>
      </w:r>
      <w:r w:rsidR="00423294">
        <w:rPr>
          <w:rFonts w:cs="Arial"/>
          <w:szCs w:val="20"/>
        </w:rPr>
        <w:t xml:space="preserve"> uit</w:t>
      </w:r>
      <w:r>
        <w:rPr>
          <w:rFonts w:cs="Arial"/>
          <w:szCs w:val="20"/>
        </w:rPr>
        <w:t xml:space="preserve"> </w:t>
      </w:r>
      <w:r w:rsidR="00423294">
        <w:rPr>
          <w:rFonts w:cs="Arial"/>
          <w:szCs w:val="20"/>
        </w:rPr>
        <w:t xml:space="preserve">en geven ze dezelfde invoer. Door de verschillende varianten te monitoren op het niveau van de </w:t>
      </w:r>
      <w:r w:rsidR="00423294">
        <w:rPr>
          <w:rFonts w:cs="Arial"/>
          <w:i/>
          <w:iCs/>
          <w:szCs w:val="20"/>
        </w:rPr>
        <w:t>system calls</w:t>
      </w:r>
      <w:r w:rsidR="00423294">
        <w:rPr>
          <w:rFonts w:cs="Arial"/>
          <w:szCs w:val="20"/>
        </w:rPr>
        <w:t xml:space="preserve">, kunnen MVEE’s aanvallen </w:t>
      </w:r>
      <w:r w:rsidR="002B235F">
        <w:rPr>
          <w:rFonts w:cs="Arial"/>
          <w:szCs w:val="20"/>
        </w:rPr>
        <w:t xml:space="preserve">een applicatie </w:t>
      </w:r>
      <w:r w:rsidR="00423294">
        <w:rPr>
          <w:rFonts w:cs="Arial"/>
          <w:szCs w:val="20"/>
        </w:rPr>
        <w:t xml:space="preserve">ontdekken. Als </w:t>
      </w:r>
      <w:r w:rsidR="002B235F">
        <w:rPr>
          <w:rFonts w:cs="Arial"/>
          <w:szCs w:val="20"/>
        </w:rPr>
        <w:t>zo’n</w:t>
      </w:r>
      <w:r w:rsidR="00423294">
        <w:rPr>
          <w:rFonts w:cs="Arial"/>
          <w:szCs w:val="20"/>
        </w:rPr>
        <w:t xml:space="preserve"> aanval ontdekt wordt, kan een </w:t>
      </w:r>
      <w:r w:rsidR="002707D8">
        <w:rPr>
          <w:rFonts w:cs="Arial"/>
          <w:szCs w:val="20"/>
        </w:rPr>
        <w:t>programma, nog voor</w:t>
      </w:r>
      <w:r w:rsidR="002B235F">
        <w:rPr>
          <w:rFonts w:cs="Arial"/>
          <w:szCs w:val="20"/>
        </w:rPr>
        <w:t xml:space="preserve"> er</w:t>
      </w:r>
      <w:r w:rsidR="002707D8">
        <w:rPr>
          <w:rFonts w:cs="Arial"/>
          <w:szCs w:val="20"/>
        </w:rPr>
        <w:t xml:space="preserve"> schade toegericht wordt</w:t>
      </w:r>
      <w:r w:rsidR="00423294">
        <w:rPr>
          <w:rFonts w:cs="Arial"/>
          <w:szCs w:val="20"/>
        </w:rPr>
        <w:t>, gestopt worden</w:t>
      </w:r>
      <w:r>
        <w:rPr>
          <w:rFonts w:cs="Arial"/>
          <w:szCs w:val="20"/>
        </w:rPr>
        <w:t xml:space="preserve">. </w:t>
      </w:r>
      <w:r w:rsidR="002707D8">
        <w:rPr>
          <w:rFonts w:cs="Arial"/>
          <w:szCs w:val="20"/>
        </w:rPr>
        <w:t xml:space="preserve">Om de </w:t>
      </w:r>
      <w:r w:rsidR="002707D8">
        <w:rPr>
          <w:rFonts w:cs="Arial"/>
          <w:i/>
          <w:iCs/>
          <w:szCs w:val="20"/>
        </w:rPr>
        <w:t>system calls</w:t>
      </w:r>
      <w:r w:rsidR="002707D8">
        <w:rPr>
          <w:rFonts w:cs="Arial"/>
          <w:szCs w:val="20"/>
        </w:rPr>
        <w:t xml:space="preserve"> te kunnen monitoren, worden ze onderschept. Dat </w:t>
      </w:r>
      <w:r>
        <w:rPr>
          <w:rFonts w:cs="Arial"/>
          <w:szCs w:val="20"/>
        </w:rPr>
        <w:t xml:space="preserve">gebeurt vanuit een ander proces met een debug-API, wat voor een </w:t>
      </w:r>
      <w:r>
        <w:rPr>
          <w:rFonts w:cs="Arial"/>
          <w:i/>
          <w:iCs/>
          <w:szCs w:val="20"/>
        </w:rPr>
        <w:t>overhead</w:t>
      </w:r>
      <w:r>
        <w:rPr>
          <w:rFonts w:cs="Arial"/>
          <w:szCs w:val="20"/>
        </w:rPr>
        <w:t xml:space="preserve"> zorgt.</w:t>
      </w:r>
    </w:p>
    <w:p w14:paraId="62069F3E" w14:textId="445F5C94" w:rsidR="009D6CF0" w:rsidRDefault="009D6CF0" w:rsidP="00AB6B08">
      <w:pPr>
        <w:rPr>
          <w:rFonts w:cs="Arial"/>
          <w:szCs w:val="20"/>
        </w:rPr>
      </w:pPr>
    </w:p>
    <w:p w14:paraId="310BF87C" w14:textId="144D22DB" w:rsidR="009D6CF0" w:rsidRPr="009D6CF0" w:rsidRDefault="009D6CF0" w:rsidP="00AB6B08">
      <w:pPr>
        <w:rPr>
          <w:rFonts w:cs="Arial"/>
          <w:szCs w:val="20"/>
        </w:rPr>
      </w:pPr>
      <w:r>
        <w:rPr>
          <w:rFonts w:cs="Arial"/>
          <w:szCs w:val="20"/>
        </w:rPr>
        <w:t xml:space="preserve">ReMon biedt de optie om een aantal ‘ongevaarlijke’ </w:t>
      </w:r>
      <w:r>
        <w:rPr>
          <w:rFonts w:cs="Arial"/>
          <w:i/>
          <w:iCs/>
          <w:szCs w:val="20"/>
        </w:rPr>
        <w:t>system calls</w:t>
      </w:r>
      <w:r>
        <w:rPr>
          <w:rFonts w:cs="Arial"/>
          <w:szCs w:val="20"/>
        </w:rPr>
        <w:t xml:space="preserve"> op een andere manier uit te voeren. De trage omweg wordt vervangen door een aparte component te injecteren in de adresruimte van </w:t>
      </w:r>
      <w:r w:rsidR="002707D8">
        <w:rPr>
          <w:rFonts w:cs="Arial"/>
          <w:szCs w:val="20"/>
        </w:rPr>
        <w:t>h</w:t>
      </w:r>
      <w:r>
        <w:rPr>
          <w:rFonts w:cs="Arial"/>
          <w:szCs w:val="20"/>
        </w:rPr>
        <w:t>e</w:t>
      </w:r>
      <w:r w:rsidR="002707D8">
        <w:rPr>
          <w:rFonts w:cs="Arial"/>
          <w:szCs w:val="20"/>
        </w:rPr>
        <w:t>t</w:t>
      </w:r>
      <w:r>
        <w:rPr>
          <w:rFonts w:cs="Arial"/>
          <w:szCs w:val="20"/>
        </w:rPr>
        <w:t xml:space="preserve"> te testen </w:t>
      </w:r>
      <w:r w:rsidR="002707D8">
        <w:rPr>
          <w:rFonts w:cs="Arial"/>
          <w:szCs w:val="20"/>
        </w:rPr>
        <w:t>programma</w:t>
      </w:r>
      <w:r>
        <w:rPr>
          <w:rFonts w:cs="Arial"/>
          <w:szCs w:val="20"/>
        </w:rPr>
        <w:t xml:space="preserve">. Op die manier worden </w:t>
      </w:r>
      <w:r>
        <w:rPr>
          <w:rFonts w:cs="Arial"/>
          <w:i/>
          <w:iCs/>
          <w:szCs w:val="20"/>
        </w:rPr>
        <w:t>system calls</w:t>
      </w:r>
      <w:r>
        <w:rPr>
          <w:rFonts w:cs="Arial"/>
          <w:szCs w:val="20"/>
        </w:rPr>
        <w:t xml:space="preserve"> veel sneller afgehandeld. Deze specifieke implementatie is niet aanwezig in de reguliere Linux kernel maar moet via een kernelpatch toegevoegd worden</w:t>
      </w:r>
      <w:r w:rsidR="00E84525">
        <w:rPr>
          <w:rFonts w:cs="Arial"/>
          <w:szCs w:val="20"/>
        </w:rPr>
        <w:t>, wat veel mensen liever niet doen</w:t>
      </w:r>
      <w:r>
        <w:rPr>
          <w:rFonts w:cs="Arial"/>
          <w:szCs w:val="20"/>
        </w:rPr>
        <w:t>.</w:t>
      </w:r>
      <w:r w:rsidR="00E84525">
        <w:rPr>
          <w:rFonts w:cs="Arial"/>
          <w:szCs w:val="20"/>
        </w:rPr>
        <w:t xml:space="preserve"> Daardoor wordt de ReMon applicatie en zijn snelle implementatie beperkt gebruikt.</w:t>
      </w:r>
    </w:p>
    <w:p w14:paraId="434A18F9" w14:textId="77777777" w:rsidR="00AB6B08" w:rsidRPr="00773F24" w:rsidRDefault="00AB6B08" w:rsidP="00AB6B08">
      <w:pPr>
        <w:rPr>
          <w:rFonts w:cs="Arial"/>
          <w:sz w:val="28"/>
          <w:szCs w:val="28"/>
        </w:rPr>
      </w:pPr>
    </w:p>
    <w:p w14:paraId="0CACCED1" w14:textId="77777777" w:rsidR="00AB6B08" w:rsidRPr="00773F24" w:rsidRDefault="00AB6B08" w:rsidP="00AB6B08">
      <w:pPr>
        <w:rPr>
          <w:rFonts w:cs="Arial"/>
          <w:sz w:val="28"/>
          <w:szCs w:val="28"/>
        </w:rPr>
      </w:pPr>
      <w:r w:rsidRPr="00773F24">
        <w:rPr>
          <w:rFonts w:cs="Arial"/>
          <w:sz w:val="28"/>
          <w:szCs w:val="28"/>
        </w:rPr>
        <w:t>Doelstelling van het project</w:t>
      </w:r>
    </w:p>
    <w:p w14:paraId="3FD4CAF9" w14:textId="6B936246" w:rsidR="00A065BF" w:rsidRPr="00D77CA7" w:rsidRDefault="00C219F3" w:rsidP="00D77CA7">
      <w:pPr>
        <w:rPr>
          <w:rFonts w:cs="Arial"/>
          <w:szCs w:val="20"/>
        </w:rPr>
      </w:pPr>
      <w:r>
        <w:rPr>
          <w:rFonts w:cs="Arial"/>
          <w:szCs w:val="20"/>
        </w:rPr>
        <w:t xml:space="preserve">In deze thesis gaan we ReMon aanpassen </w:t>
      </w:r>
      <w:r w:rsidR="002B235F">
        <w:rPr>
          <w:rFonts w:cs="Arial"/>
          <w:szCs w:val="20"/>
        </w:rPr>
        <w:t>zodat</w:t>
      </w:r>
      <w:r>
        <w:rPr>
          <w:rFonts w:cs="Arial"/>
          <w:szCs w:val="20"/>
        </w:rPr>
        <w:t xml:space="preserve"> de functionaliteit van de kernelpatch (en de interactie die de monitor daarmee heeft) wordt vervangen door functionaliteit die gebruik maakt van nieuwe technologieën</w:t>
      </w:r>
      <w:r w:rsidR="00C44821">
        <w:rPr>
          <w:rFonts w:cs="Arial"/>
          <w:szCs w:val="20"/>
        </w:rPr>
        <w:t xml:space="preserve"> in de Linux kernel</w:t>
      </w:r>
      <w:r>
        <w:rPr>
          <w:rFonts w:cs="Arial"/>
          <w:szCs w:val="20"/>
        </w:rPr>
        <w:t xml:space="preserve">. </w:t>
      </w:r>
      <w:r w:rsidR="006B31C7">
        <w:rPr>
          <w:rFonts w:cs="Arial"/>
          <w:szCs w:val="20"/>
        </w:rPr>
        <w:t xml:space="preserve">Het is belangrijk dat </w:t>
      </w:r>
      <w:r>
        <w:rPr>
          <w:rFonts w:cs="Arial"/>
          <w:szCs w:val="20"/>
        </w:rPr>
        <w:t>na die aanpassingen</w:t>
      </w:r>
      <w:r w:rsidR="006B31C7">
        <w:rPr>
          <w:rFonts w:cs="Arial"/>
          <w:szCs w:val="20"/>
        </w:rPr>
        <w:t xml:space="preserve"> dezelfde </w:t>
      </w:r>
      <w:r w:rsidR="00B3362F">
        <w:rPr>
          <w:rFonts w:cs="Arial"/>
          <w:szCs w:val="20"/>
        </w:rPr>
        <w:t>snelheden behaald kunnen worden</w:t>
      </w:r>
      <w:r w:rsidR="0088645C">
        <w:rPr>
          <w:rFonts w:cs="Arial"/>
          <w:szCs w:val="20"/>
        </w:rPr>
        <w:t xml:space="preserve"> als de implementatie met de kernelpatch.</w:t>
      </w:r>
      <w:r w:rsidR="00A065BF">
        <w:rPr>
          <w:rFonts w:cs="Arial"/>
          <w:sz w:val="28"/>
          <w:szCs w:val="28"/>
        </w:rPr>
        <w:br w:type="page"/>
      </w:r>
    </w:p>
    <w:p w14:paraId="5CAAE6CE" w14:textId="4D865EDD" w:rsidR="00327CE6" w:rsidRDefault="006307F3" w:rsidP="00327CE6">
      <w:pPr>
        <w:rPr>
          <w:rFonts w:cs="Arial"/>
          <w:sz w:val="22"/>
          <w:szCs w:val="20"/>
        </w:rPr>
      </w:pPr>
      <w:r>
        <w:rPr>
          <w:rFonts w:cs="Arial"/>
          <w:sz w:val="28"/>
          <w:szCs w:val="28"/>
        </w:rPr>
        <w:lastRenderedPageBreak/>
        <w:t>Planning en mijlpalen</w:t>
      </w:r>
      <w:r w:rsidR="00327CE6" w:rsidRPr="00773F24">
        <w:rPr>
          <w:rFonts w:cs="Arial"/>
          <w:sz w:val="28"/>
          <w:szCs w:val="28"/>
        </w:rPr>
        <w:t xml:space="preserve"> </w:t>
      </w:r>
      <w:r w:rsidR="00327CE6" w:rsidRPr="00773F24">
        <w:rPr>
          <w:rFonts w:cs="Arial"/>
          <w:sz w:val="22"/>
          <w:szCs w:val="20"/>
        </w:rPr>
        <w:t>(per week – je mag we</w:t>
      </w:r>
      <w:r w:rsidR="00892103">
        <w:rPr>
          <w:rFonts w:cs="Arial"/>
          <w:sz w:val="22"/>
          <w:szCs w:val="20"/>
        </w:rPr>
        <w:t>ken toevoegen</w:t>
      </w:r>
      <w:r w:rsidR="00327CE6" w:rsidRPr="00773F24">
        <w:rPr>
          <w:rFonts w:cs="Arial"/>
          <w:sz w:val="22"/>
          <w:szCs w:val="20"/>
        </w:rPr>
        <w:t>)</w:t>
      </w:r>
      <w:r w:rsidR="00892103">
        <w:rPr>
          <w:rFonts w:cs="Arial"/>
          <w:sz w:val="22"/>
          <w:szCs w:val="20"/>
        </w:rPr>
        <w:t>:</w:t>
      </w:r>
    </w:p>
    <w:p w14:paraId="36F22611" w14:textId="77777777" w:rsidR="00892103" w:rsidRDefault="00892103" w:rsidP="00327CE6">
      <w:pPr>
        <w:rPr>
          <w:rFonts w:cs="Arial"/>
          <w:sz w:val="22"/>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89"/>
        <w:gridCol w:w="1327"/>
        <w:gridCol w:w="7245"/>
      </w:tblGrid>
      <w:tr w:rsidR="009B0657" w:rsidRPr="00892103" w14:paraId="3DB607FB" w14:textId="77777777" w:rsidTr="006C2D09">
        <w:trPr>
          <w:trHeight w:val="288"/>
        </w:trPr>
        <w:tc>
          <w:tcPr>
            <w:tcW w:w="517" w:type="pct"/>
            <w:shd w:val="clear" w:color="auto" w:fill="auto"/>
            <w:noWrap/>
            <w:vAlign w:val="bottom"/>
          </w:tcPr>
          <w:p w14:paraId="77A59368" w14:textId="02B0C379" w:rsidR="009B0657" w:rsidRPr="009B0657" w:rsidRDefault="009B0657" w:rsidP="009B0657">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Week</w:t>
            </w:r>
          </w:p>
        </w:tc>
        <w:tc>
          <w:tcPr>
            <w:tcW w:w="694" w:type="pct"/>
          </w:tcPr>
          <w:p w14:paraId="2614FEC9" w14:textId="51FE0B8D" w:rsidR="009B0657" w:rsidRPr="009B0657" w:rsidRDefault="00D4238A" w:rsidP="006C2D09">
            <w:pPr>
              <w:spacing w:line="240" w:lineRule="auto"/>
              <w:jc w:val="left"/>
              <w:rPr>
                <w:rFonts w:ascii="Calibri" w:hAnsi="Calibri" w:cs="Calibri"/>
                <w:b/>
                <w:bCs/>
                <w:color w:val="000000"/>
                <w:sz w:val="22"/>
                <w:szCs w:val="22"/>
                <w:lang w:eastAsia="nl-BE"/>
              </w:rPr>
            </w:pPr>
            <w:r>
              <w:rPr>
                <w:rFonts w:ascii="Calibri" w:hAnsi="Calibri" w:cs="Calibri"/>
                <w:b/>
                <w:bCs/>
                <w:color w:val="000000"/>
                <w:sz w:val="22"/>
                <w:szCs w:val="22"/>
                <w:lang w:eastAsia="nl-BE"/>
              </w:rPr>
              <w:t>Type</w:t>
            </w:r>
          </w:p>
        </w:tc>
        <w:tc>
          <w:tcPr>
            <w:tcW w:w="3789" w:type="pct"/>
            <w:shd w:val="clear" w:color="auto" w:fill="auto"/>
            <w:noWrap/>
            <w:vAlign w:val="bottom"/>
          </w:tcPr>
          <w:p w14:paraId="0E7F1E31" w14:textId="472FF6E1" w:rsidR="009B0657" w:rsidRPr="009B0657" w:rsidRDefault="009B0657" w:rsidP="006C2D09">
            <w:pPr>
              <w:spacing w:line="240" w:lineRule="auto"/>
              <w:jc w:val="left"/>
              <w:rPr>
                <w:rFonts w:ascii="Calibri" w:hAnsi="Calibri" w:cs="Calibri"/>
                <w:b/>
                <w:bCs/>
                <w:color w:val="000000"/>
                <w:sz w:val="22"/>
                <w:szCs w:val="22"/>
                <w:lang w:eastAsia="nl-BE"/>
              </w:rPr>
            </w:pPr>
            <w:r w:rsidRPr="009B0657">
              <w:rPr>
                <w:rFonts w:ascii="Calibri" w:hAnsi="Calibri" w:cs="Calibri"/>
                <w:b/>
                <w:bCs/>
                <w:color w:val="000000"/>
                <w:sz w:val="22"/>
                <w:szCs w:val="22"/>
                <w:lang w:eastAsia="nl-BE"/>
              </w:rPr>
              <w:t>Beschrijving</w:t>
            </w:r>
          </w:p>
        </w:tc>
      </w:tr>
      <w:tr w:rsidR="006C2D09" w:rsidRPr="00892103" w14:paraId="513B3A76" w14:textId="77777777" w:rsidTr="006C2D09">
        <w:trPr>
          <w:trHeight w:val="288"/>
        </w:trPr>
        <w:tc>
          <w:tcPr>
            <w:tcW w:w="517" w:type="pct"/>
            <w:vMerge w:val="restart"/>
            <w:shd w:val="clear" w:color="auto" w:fill="auto"/>
            <w:noWrap/>
            <w:vAlign w:val="bottom"/>
          </w:tcPr>
          <w:p w14:paraId="5D1F006E" w14:textId="22AFCA64" w:rsidR="006C2D09" w:rsidRPr="00892103" w:rsidRDefault="006C2D09" w:rsidP="006C2D09">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sep – 3 okt</w:t>
            </w:r>
          </w:p>
        </w:tc>
        <w:tc>
          <w:tcPr>
            <w:tcW w:w="694" w:type="pct"/>
          </w:tcPr>
          <w:p w14:paraId="4811D617" w14:textId="56371131"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207637A4" w14:textId="77777777" w:rsidR="006C2D09" w:rsidRDefault="00B21B02"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545ABD2" w14:textId="27ED2BB5" w:rsidR="00B21B02" w:rsidRDefault="00B21B02"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Secure and Efficient Application Monitoring and Replication (ReMon) – paper</w:t>
            </w:r>
          </w:p>
          <w:p w14:paraId="09605F78" w14:textId="2D4E812C" w:rsidR="00B21B02" w:rsidRPr="0093756E" w:rsidRDefault="0093756E" w:rsidP="00B21B02">
            <w:pPr>
              <w:pStyle w:val="ListParagraph"/>
              <w:numPr>
                <w:ilvl w:val="0"/>
                <w:numId w:val="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6C2D09" w:rsidRPr="00892103" w14:paraId="38C902A8" w14:textId="77777777" w:rsidTr="006C2D09">
        <w:trPr>
          <w:trHeight w:val="288"/>
        </w:trPr>
        <w:tc>
          <w:tcPr>
            <w:tcW w:w="517" w:type="pct"/>
            <w:vMerge/>
            <w:shd w:val="clear" w:color="auto" w:fill="auto"/>
            <w:noWrap/>
            <w:vAlign w:val="bottom"/>
          </w:tcPr>
          <w:p w14:paraId="430BCC25"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468ECE9A" w14:textId="77A77577"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6A37B96" w14:textId="6F4F0C11" w:rsidR="006C2D09" w:rsidRPr="00892103" w:rsidRDefault="006C2D09" w:rsidP="006C2D09">
            <w:pPr>
              <w:spacing w:line="240" w:lineRule="auto"/>
              <w:jc w:val="left"/>
              <w:rPr>
                <w:rFonts w:ascii="Calibri" w:hAnsi="Calibri" w:cs="Calibri"/>
                <w:color w:val="000000"/>
                <w:sz w:val="22"/>
                <w:szCs w:val="22"/>
                <w:lang w:eastAsia="nl-BE"/>
              </w:rPr>
            </w:pPr>
          </w:p>
        </w:tc>
      </w:tr>
      <w:tr w:rsidR="006C2D09" w:rsidRPr="00892103" w14:paraId="15117BAE" w14:textId="77777777" w:rsidTr="006C2D09">
        <w:trPr>
          <w:trHeight w:val="288"/>
        </w:trPr>
        <w:tc>
          <w:tcPr>
            <w:tcW w:w="517" w:type="pct"/>
            <w:vMerge/>
            <w:shd w:val="clear" w:color="auto" w:fill="auto"/>
            <w:noWrap/>
            <w:vAlign w:val="bottom"/>
          </w:tcPr>
          <w:p w14:paraId="740A4293" w14:textId="77777777" w:rsidR="006C2D09" w:rsidRDefault="006C2D09" w:rsidP="006C2D09">
            <w:pPr>
              <w:spacing w:line="240" w:lineRule="auto"/>
              <w:jc w:val="right"/>
              <w:rPr>
                <w:rFonts w:ascii="Calibri" w:hAnsi="Calibri" w:cs="Calibri"/>
                <w:color w:val="000000"/>
                <w:sz w:val="22"/>
                <w:szCs w:val="22"/>
                <w:lang w:eastAsia="nl-BE"/>
              </w:rPr>
            </w:pPr>
          </w:p>
        </w:tc>
        <w:tc>
          <w:tcPr>
            <w:tcW w:w="694" w:type="pct"/>
          </w:tcPr>
          <w:p w14:paraId="545C3384" w14:textId="64C574EF" w:rsidR="006C2D09" w:rsidRPr="00892103" w:rsidRDefault="006C2D09" w:rsidP="006C2D09">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8A8F6D1" w14:textId="6F98CF78" w:rsidR="006C2D09" w:rsidRPr="00892103" w:rsidRDefault="006C2D09" w:rsidP="006C2D09">
            <w:pPr>
              <w:spacing w:line="240" w:lineRule="auto"/>
              <w:jc w:val="left"/>
              <w:rPr>
                <w:rFonts w:ascii="Calibri" w:hAnsi="Calibri" w:cs="Calibri"/>
                <w:color w:val="000000"/>
                <w:sz w:val="22"/>
                <w:szCs w:val="22"/>
                <w:lang w:eastAsia="nl-BE"/>
              </w:rPr>
            </w:pPr>
          </w:p>
        </w:tc>
      </w:tr>
      <w:tr w:rsidR="00B21B02" w:rsidRPr="00892103" w14:paraId="3F6E369C" w14:textId="77777777" w:rsidTr="00C12672">
        <w:trPr>
          <w:trHeight w:val="288"/>
        </w:trPr>
        <w:tc>
          <w:tcPr>
            <w:tcW w:w="517" w:type="pct"/>
            <w:vMerge w:val="restart"/>
            <w:shd w:val="clear" w:color="auto" w:fill="E7E6E6" w:themeFill="background2"/>
            <w:noWrap/>
            <w:vAlign w:val="bottom"/>
          </w:tcPr>
          <w:p w14:paraId="05DD1008" w14:textId="5AC5FECB"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4 okt – 10 okt</w:t>
            </w:r>
          </w:p>
        </w:tc>
        <w:tc>
          <w:tcPr>
            <w:tcW w:w="694" w:type="pct"/>
            <w:shd w:val="clear" w:color="auto" w:fill="E7E6E6" w:themeFill="background2"/>
          </w:tcPr>
          <w:p w14:paraId="2A4FB5E7" w14:textId="76621CB7"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2C5024F9" w14:textId="77FB09BA"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74B11017" w14:textId="773E676D" w:rsidR="0093756E" w:rsidRDefault="0093756E" w:rsidP="0093756E">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MVEE’s begrijpen</w:t>
            </w:r>
          </w:p>
          <w:p w14:paraId="0CBCBB68" w14:textId="09BFD32A" w:rsidR="00B21B02" w:rsidRPr="0093756E" w:rsidRDefault="0093756E" w:rsidP="00B21B02">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Informatie opzoeken over eBPF en seccomp</w:t>
            </w:r>
          </w:p>
        </w:tc>
      </w:tr>
      <w:tr w:rsidR="00B21B02" w:rsidRPr="00892103" w14:paraId="7BE34D0B" w14:textId="77777777" w:rsidTr="00C12672">
        <w:trPr>
          <w:trHeight w:val="288"/>
        </w:trPr>
        <w:tc>
          <w:tcPr>
            <w:tcW w:w="517" w:type="pct"/>
            <w:vMerge/>
            <w:shd w:val="clear" w:color="auto" w:fill="E7E6E6" w:themeFill="background2"/>
            <w:noWrap/>
            <w:vAlign w:val="bottom"/>
          </w:tcPr>
          <w:p w14:paraId="43A7264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E1DF7A4" w14:textId="2CF49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E757A57" w14:textId="4F02164A"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5D27A03" w14:textId="77777777" w:rsidTr="00C12672">
        <w:trPr>
          <w:trHeight w:val="288"/>
        </w:trPr>
        <w:tc>
          <w:tcPr>
            <w:tcW w:w="517" w:type="pct"/>
            <w:vMerge/>
            <w:shd w:val="clear" w:color="auto" w:fill="E7E6E6" w:themeFill="background2"/>
            <w:noWrap/>
            <w:vAlign w:val="bottom"/>
          </w:tcPr>
          <w:p w14:paraId="13CABA5A"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055CA1F" w14:textId="3DEE6AC5"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35BDA4C" w14:textId="7EB2117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A5050CD" w14:textId="77777777" w:rsidTr="00C12672">
        <w:trPr>
          <w:trHeight w:val="288"/>
        </w:trPr>
        <w:tc>
          <w:tcPr>
            <w:tcW w:w="517" w:type="pct"/>
            <w:vMerge w:val="restart"/>
            <w:shd w:val="clear" w:color="auto" w:fill="E7E6E6" w:themeFill="background2"/>
            <w:noWrap/>
            <w:vAlign w:val="bottom"/>
          </w:tcPr>
          <w:p w14:paraId="15E8B0D2" w14:textId="1EFF731D"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11 okt – 17 okt</w:t>
            </w:r>
          </w:p>
        </w:tc>
        <w:tc>
          <w:tcPr>
            <w:tcW w:w="694" w:type="pct"/>
            <w:shd w:val="clear" w:color="auto" w:fill="E7E6E6" w:themeFill="background2"/>
          </w:tcPr>
          <w:p w14:paraId="6234BFA4" w14:textId="2A26281B"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75BED2C3" w14:textId="1400E32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47DE9B48" w14:textId="5F62FB9E" w:rsidR="00B21B02" w:rsidRDefault="001A7138" w:rsidP="007C42F1">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Brede context van MVEE</w:t>
            </w:r>
            <w:r w:rsidR="007C42F1">
              <w:rPr>
                <w:rFonts w:ascii="Calibri" w:hAnsi="Calibri" w:cs="Calibri"/>
                <w:color w:val="000000"/>
                <w:sz w:val="22"/>
                <w:szCs w:val="22"/>
                <w:lang w:eastAsia="nl-BE"/>
              </w:rPr>
              <w:t>’</w:t>
            </w:r>
            <w:r>
              <w:rPr>
                <w:rFonts w:ascii="Calibri" w:hAnsi="Calibri" w:cs="Calibri"/>
                <w:color w:val="000000"/>
                <w:sz w:val="22"/>
                <w:szCs w:val="22"/>
                <w:lang w:eastAsia="nl-BE"/>
              </w:rPr>
              <w:t>s begrijpen</w:t>
            </w:r>
          </w:p>
          <w:p w14:paraId="1AD4370B" w14:textId="45B0F5CF" w:rsidR="007C42F1" w:rsidRPr="00C70F7B" w:rsidRDefault="007C42F1" w:rsidP="007C42F1">
            <w:pPr>
              <w:pStyle w:val="ListParagraph"/>
              <w:numPr>
                <w:ilvl w:val="0"/>
                <w:numId w:val="1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Gebruik van eBPF in combinatie met seccomp</w:t>
            </w:r>
          </w:p>
        </w:tc>
      </w:tr>
      <w:tr w:rsidR="00B21B02" w:rsidRPr="00892103" w14:paraId="2E827047" w14:textId="77777777" w:rsidTr="00C12672">
        <w:trPr>
          <w:trHeight w:val="288"/>
        </w:trPr>
        <w:tc>
          <w:tcPr>
            <w:tcW w:w="517" w:type="pct"/>
            <w:vMerge/>
            <w:shd w:val="clear" w:color="auto" w:fill="E7E6E6" w:themeFill="background2"/>
            <w:noWrap/>
            <w:vAlign w:val="bottom"/>
          </w:tcPr>
          <w:p w14:paraId="7B2C6D6F"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1777FAB2" w14:textId="14DD6E8D"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6F2F9C" w14:textId="1CA8EC2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EEE073D" w14:textId="77777777" w:rsidTr="00C12672">
        <w:trPr>
          <w:trHeight w:val="288"/>
        </w:trPr>
        <w:tc>
          <w:tcPr>
            <w:tcW w:w="517" w:type="pct"/>
            <w:vMerge/>
            <w:shd w:val="clear" w:color="auto" w:fill="E7E6E6" w:themeFill="background2"/>
            <w:noWrap/>
            <w:vAlign w:val="bottom"/>
          </w:tcPr>
          <w:p w14:paraId="7AD7DF2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8C9D0B6" w14:textId="0DE6C96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697F710" w14:textId="70D93B6E"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48E138" w14:textId="77777777" w:rsidTr="00C12672">
        <w:trPr>
          <w:trHeight w:val="288"/>
        </w:trPr>
        <w:tc>
          <w:tcPr>
            <w:tcW w:w="517" w:type="pct"/>
            <w:vMerge w:val="restart"/>
            <w:shd w:val="clear" w:color="auto" w:fill="E7E6E6" w:themeFill="background2"/>
            <w:noWrap/>
            <w:vAlign w:val="bottom"/>
          </w:tcPr>
          <w:p w14:paraId="7082E399" w14:textId="763C7073"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18 okt – 24 okt</w:t>
            </w:r>
          </w:p>
        </w:tc>
        <w:tc>
          <w:tcPr>
            <w:tcW w:w="694" w:type="pct"/>
            <w:shd w:val="clear" w:color="auto" w:fill="E7E6E6" w:themeFill="background2"/>
          </w:tcPr>
          <w:p w14:paraId="563FEF30" w14:textId="22C09F50"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tcPr>
          <w:p w14:paraId="4DDE4187" w14:textId="4691F81C"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8E823EF" w14:textId="2830F8D9" w:rsidR="0099285D" w:rsidRDefault="0099285D"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Kernelpatches</w:t>
            </w:r>
          </w:p>
          <w:p w14:paraId="566C3866" w14:textId="5193CF2A" w:rsidR="00C70F7B" w:rsidRDefault="00C70F7B" w:rsidP="0099285D">
            <w:pPr>
              <w:pStyle w:val="ListParagraph"/>
              <w:numPr>
                <w:ilvl w:val="0"/>
                <w:numId w:val="2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kan ik eBPF in deze technologie gebruiken? (seccomp en ptrace)</w:t>
            </w:r>
          </w:p>
          <w:p w14:paraId="5C9956CD" w14:textId="77777777"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046F2DA1" w14:textId="77777777" w:rsidR="0083733D" w:rsidRDefault="0083733D" w:rsidP="0083733D">
            <w:pPr>
              <w:pStyle w:val="ListParagraph"/>
              <w:numPr>
                <w:ilvl w:val="0"/>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1852479" w14:textId="77777777"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applicatie</w:t>
            </w:r>
          </w:p>
          <w:p w14:paraId="0862F102" w14:textId="79C76596" w:rsidR="0083733D" w:rsidRDefault="0083733D" w:rsidP="0083733D">
            <w:pPr>
              <w:pStyle w:val="ListParagraph"/>
              <w:numPr>
                <w:ilvl w:val="1"/>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Installeren van kernelpatch voor IP-MON</w:t>
            </w:r>
          </w:p>
          <w:p w14:paraId="6862544C" w14:textId="65AB66FF" w:rsidR="00881BD3" w:rsidRPr="00881BD3" w:rsidRDefault="0083733D" w:rsidP="00881BD3">
            <w:pPr>
              <w:pStyle w:val="ListParagraph"/>
              <w:numPr>
                <w:ilvl w:val="2"/>
                <w:numId w:val="2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 begrijpen</w:t>
            </w:r>
          </w:p>
        </w:tc>
      </w:tr>
      <w:tr w:rsidR="00B21B02" w:rsidRPr="00892103" w14:paraId="7B5D8DE4" w14:textId="77777777" w:rsidTr="00C12672">
        <w:trPr>
          <w:trHeight w:val="288"/>
        </w:trPr>
        <w:tc>
          <w:tcPr>
            <w:tcW w:w="517" w:type="pct"/>
            <w:vMerge/>
            <w:shd w:val="clear" w:color="auto" w:fill="E7E6E6" w:themeFill="background2"/>
            <w:noWrap/>
            <w:vAlign w:val="bottom"/>
          </w:tcPr>
          <w:p w14:paraId="625F3AED"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7DAD924" w14:textId="52AC8119"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A647807" w14:textId="6DC7DF9F"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F94064F" w14:textId="77777777" w:rsidTr="00C12672">
        <w:trPr>
          <w:trHeight w:val="288"/>
        </w:trPr>
        <w:tc>
          <w:tcPr>
            <w:tcW w:w="517" w:type="pct"/>
            <w:vMerge/>
            <w:shd w:val="clear" w:color="auto" w:fill="E7E6E6" w:themeFill="background2"/>
            <w:noWrap/>
            <w:vAlign w:val="bottom"/>
          </w:tcPr>
          <w:p w14:paraId="13C7D124"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9EAEA2" w14:textId="3EE18F6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3AF1A62" w14:textId="5B27C689" w:rsidR="00B21B02" w:rsidRPr="002F4983" w:rsidRDefault="007676B5" w:rsidP="002F4983">
            <w:pPr>
              <w:pStyle w:val="ListParagraph"/>
              <w:numPr>
                <w:ilvl w:val="0"/>
                <w:numId w:val="29"/>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Werkplan indienen</w:t>
            </w:r>
          </w:p>
        </w:tc>
      </w:tr>
      <w:tr w:rsidR="00B21B02" w:rsidRPr="00892103" w14:paraId="251E6037" w14:textId="77777777" w:rsidTr="00C12672">
        <w:trPr>
          <w:trHeight w:val="288"/>
        </w:trPr>
        <w:tc>
          <w:tcPr>
            <w:tcW w:w="517" w:type="pct"/>
            <w:vMerge w:val="restart"/>
            <w:shd w:val="clear" w:color="auto" w:fill="E7E6E6" w:themeFill="background2"/>
            <w:noWrap/>
            <w:vAlign w:val="bottom"/>
            <w:hideMark/>
          </w:tcPr>
          <w:p w14:paraId="4ED7228F" w14:textId="0D7210E9" w:rsidR="00B21B02" w:rsidRPr="00892103" w:rsidRDefault="00B21B02" w:rsidP="00B21B02">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okt</w:t>
            </w:r>
            <w:r>
              <w:rPr>
                <w:rFonts w:ascii="Calibri" w:hAnsi="Calibri" w:cs="Calibri"/>
                <w:color w:val="000000"/>
                <w:sz w:val="22"/>
                <w:szCs w:val="22"/>
                <w:lang w:eastAsia="nl-BE"/>
              </w:rPr>
              <w:t xml:space="preserve"> – 31 okt</w:t>
            </w:r>
          </w:p>
        </w:tc>
        <w:tc>
          <w:tcPr>
            <w:tcW w:w="694" w:type="pct"/>
            <w:shd w:val="clear" w:color="auto" w:fill="E7E6E6" w:themeFill="background2"/>
          </w:tcPr>
          <w:p w14:paraId="7913950C" w14:textId="4F2EB692"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7CD403DC" w14:textId="672EE697"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EF0A917" w14:textId="719113A4" w:rsidR="00C70F7B" w:rsidRDefault="00C70F7B" w:rsidP="00881BD3">
            <w:pPr>
              <w:pStyle w:val="ListParagraph"/>
              <w:numPr>
                <w:ilvl w:val="0"/>
                <w:numId w:val="2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Kernelpatches</w:t>
            </w:r>
          </w:p>
          <w:p w14:paraId="1FF121E4" w14:textId="32D46A05" w:rsidR="00881BD3" w:rsidRDefault="00881BD3" w:rsidP="00881BD3">
            <w:pPr>
              <w:pStyle w:val="ListParagraph"/>
              <w:numPr>
                <w:ilvl w:val="0"/>
                <w:numId w:val="24"/>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Pr>
                <w:rFonts w:ascii="Calibri" w:hAnsi="Calibri" w:cs="Calibri"/>
                <w:color w:val="000000"/>
                <w:sz w:val="22"/>
                <w:szCs w:val="22"/>
                <w:lang w:eastAsia="nl-BE"/>
              </w:rPr>
              <w:t xml:space="preserve"> en verwante literatuur</w:t>
            </w:r>
          </w:p>
          <w:p w14:paraId="71EC66E5" w14:textId="15DEEE8E"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4727E53" w14:textId="07D814AF" w:rsidR="00A065BF" w:rsidRDefault="00A065BF" w:rsidP="00A065BF">
            <w:pPr>
              <w:pStyle w:val="ListParagraph"/>
              <w:numPr>
                <w:ilvl w:val="0"/>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079E2451" w14:textId="2A369297" w:rsidR="00A065BF" w:rsidRPr="00A065BF" w:rsidRDefault="00A065BF" w:rsidP="00A065BF">
            <w:pPr>
              <w:pStyle w:val="ListParagraph"/>
              <w:numPr>
                <w:ilvl w:val="1"/>
                <w:numId w:val="3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2E559ABF" w14:textId="3E19BF7D"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FBC9E0D" w14:textId="77777777" w:rsidTr="00C12672">
        <w:trPr>
          <w:trHeight w:val="288"/>
        </w:trPr>
        <w:tc>
          <w:tcPr>
            <w:tcW w:w="517" w:type="pct"/>
            <w:vMerge/>
            <w:shd w:val="clear" w:color="auto" w:fill="E7E6E6" w:themeFill="background2"/>
            <w:noWrap/>
            <w:vAlign w:val="bottom"/>
          </w:tcPr>
          <w:p w14:paraId="78DDDA35"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2877AEC" w14:textId="4E1ED10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2090974" w14:textId="7F49EFF5"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14D2D064" w14:textId="77777777" w:rsidTr="00C12672">
        <w:trPr>
          <w:trHeight w:val="288"/>
        </w:trPr>
        <w:tc>
          <w:tcPr>
            <w:tcW w:w="517" w:type="pct"/>
            <w:vMerge/>
            <w:shd w:val="clear" w:color="auto" w:fill="E7E6E6" w:themeFill="background2"/>
            <w:noWrap/>
            <w:vAlign w:val="bottom"/>
          </w:tcPr>
          <w:p w14:paraId="7A70D110" w14:textId="77777777" w:rsidR="00B21B02" w:rsidRPr="00892103" w:rsidRDefault="00B21B02" w:rsidP="00B21B02">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9BAAFA9" w14:textId="0F452EFE"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5115410" w14:textId="32837F62"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078695EE" w14:textId="77777777" w:rsidTr="006C2D09">
        <w:trPr>
          <w:trHeight w:val="288"/>
        </w:trPr>
        <w:tc>
          <w:tcPr>
            <w:tcW w:w="517" w:type="pct"/>
            <w:vMerge w:val="restart"/>
            <w:shd w:val="clear" w:color="auto" w:fill="auto"/>
            <w:noWrap/>
            <w:vAlign w:val="bottom"/>
            <w:hideMark/>
          </w:tcPr>
          <w:p w14:paraId="195DD4C1" w14:textId="631ACD71"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7 nov</w:t>
            </w:r>
          </w:p>
        </w:tc>
        <w:tc>
          <w:tcPr>
            <w:tcW w:w="694" w:type="pct"/>
          </w:tcPr>
          <w:p w14:paraId="1DD827F9" w14:textId="48B59FE4"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1EF7C616" w14:textId="14454290"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1C3B53B" w14:textId="15932BD1" w:rsidR="00C70F7B" w:rsidRDefault="00C70F7B" w:rsidP="00C70F7B">
            <w:pPr>
              <w:pStyle w:val="ListParagraph"/>
              <w:numPr>
                <w:ilvl w:val="0"/>
                <w:numId w:val="25"/>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4A04AA2C" w14:textId="5A72EF60" w:rsidR="00A065BF" w:rsidRDefault="00A065BF" w:rsidP="00C70F7B">
            <w:pPr>
              <w:pStyle w:val="ListParagraph"/>
              <w:numPr>
                <w:ilvl w:val="0"/>
                <w:numId w:val="25"/>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62DBC99F" w14:textId="169D9EE9" w:rsidR="00B21B02" w:rsidRDefault="00B21B02" w:rsidP="00C70F7B">
            <w:p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Technologieverkenning:</w:t>
            </w:r>
          </w:p>
          <w:p w14:paraId="37E614FB" w14:textId="0A71F2F4" w:rsidR="0083733D" w:rsidRDefault="0083733D" w:rsidP="0083733D">
            <w:pPr>
              <w:pStyle w:val="ListParagraph"/>
              <w:numPr>
                <w:ilvl w:val="0"/>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5082433F" w14:textId="1407138B" w:rsid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Testen van programma</w:t>
            </w:r>
          </w:p>
          <w:p w14:paraId="6E8566CD" w14:textId="452067FC" w:rsidR="0083733D" w:rsidRPr="0083733D" w:rsidRDefault="0083733D" w:rsidP="0083733D">
            <w:pPr>
              <w:pStyle w:val="ListParagraph"/>
              <w:numPr>
                <w:ilvl w:val="1"/>
                <w:numId w:val="2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3FB7C17C" w14:textId="5AE504D8"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50DA9298" w14:textId="77777777" w:rsidTr="006C2D09">
        <w:trPr>
          <w:trHeight w:val="288"/>
        </w:trPr>
        <w:tc>
          <w:tcPr>
            <w:tcW w:w="517" w:type="pct"/>
            <w:vMerge/>
            <w:shd w:val="clear" w:color="auto" w:fill="auto"/>
            <w:noWrap/>
            <w:vAlign w:val="bottom"/>
          </w:tcPr>
          <w:p w14:paraId="2E77C869"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070724B7" w14:textId="7AC3CA23"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71A542F" w14:textId="77777777" w:rsidR="00B21B02" w:rsidRDefault="0099285D" w:rsidP="0099285D">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Overleaf</w:t>
            </w:r>
          </w:p>
          <w:p w14:paraId="34C82D2C" w14:textId="4AE8DDDB"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Juiste .latex-bestand (UGent, fea</w:t>
            </w:r>
            <w:r w:rsidR="005E2644">
              <w:rPr>
                <w:rFonts w:ascii="Calibri" w:hAnsi="Calibri" w:cs="Calibri"/>
                <w:color w:val="000000"/>
                <w:sz w:val="22"/>
                <w:szCs w:val="22"/>
                <w:lang w:eastAsia="nl-BE"/>
              </w:rPr>
              <w:t>, masterproef</w:t>
            </w:r>
            <w:r>
              <w:rPr>
                <w:rFonts w:ascii="Calibri" w:hAnsi="Calibri" w:cs="Calibri"/>
                <w:color w:val="000000"/>
                <w:sz w:val="22"/>
                <w:szCs w:val="22"/>
                <w:lang w:eastAsia="nl-BE"/>
              </w:rPr>
              <w:t>)</w:t>
            </w:r>
          </w:p>
          <w:p w14:paraId="3B274318" w14:textId="77777777" w:rsid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Structuur van scriptie vastleggen</w:t>
            </w:r>
          </w:p>
          <w:p w14:paraId="44501FA3" w14:textId="67D4AB27" w:rsidR="0099285D" w:rsidRPr="0099285D" w:rsidRDefault="0099285D" w:rsidP="0099285D">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Opmaak </w:t>
            </w:r>
          </w:p>
        </w:tc>
      </w:tr>
      <w:tr w:rsidR="00B21B02" w:rsidRPr="00892103" w14:paraId="44644131" w14:textId="77777777" w:rsidTr="006C2D09">
        <w:trPr>
          <w:trHeight w:val="288"/>
        </w:trPr>
        <w:tc>
          <w:tcPr>
            <w:tcW w:w="517" w:type="pct"/>
            <w:vMerge/>
            <w:shd w:val="clear" w:color="auto" w:fill="auto"/>
            <w:noWrap/>
            <w:vAlign w:val="bottom"/>
          </w:tcPr>
          <w:p w14:paraId="0FD29511" w14:textId="77777777" w:rsidR="00B21B02" w:rsidRDefault="00B21B02" w:rsidP="00B21B02">
            <w:pPr>
              <w:spacing w:line="240" w:lineRule="auto"/>
              <w:jc w:val="right"/>
              <w:rPr>
                <w:rFonts w:ascii="Calibri" w:hAnsi="Calibri" w:cs="Calibri"/>
                <w:color w:val="000000"/>
                <w:sz w:val="22"/>
                <w:szCs w:val="22"/>
                <w:lang w:eastAsia="nl-BE"/>
              </w:rPr>
            </w:pPr>
          </w:p>
        </w:tc>
        <w:tc>
          <w:tcPr>
            <w:tcW w:w="694" w:type="pct"/>
          </w:tcPr>
          <w:p w14:paraId="10FBCD4B" w14:textId="442E9886"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CAD6E11" w14:textId="381822CC" w:rsidR="00B21B02" w:rsidRPr="00892103" w:rsidRDefault="00B21B02" w:rsidP="00B21B02">
            <w:pPr>
              <w:spacing w:line="240" w:lineRule="auto"/>
              <w:jc w:val="left"/>
              <w:rPr>
                <w:rFonts w:ascii="Calibri" w:hAnsi="Calibri" w:cs="Calibri"/>
                <w:color w:val="000000"/>
                <w:sz w:val="22"/>
                <w:szCs w:val="22"/>
                <w:lang w:eastAsia="nl-BE"/>
              </w:rPr>
            </w:pPr>
          </w:p>
        </w:tc>
      </w:tr>
      <w:tr w:rsidR="00B21B02" w:rsidRPr="00892103" w14:paraId="43224A34" w14:textId="77777777" w:rsidTr="006C2D09">
        <w:trPr>
          <w:trHeight w:val="288"/>
        </w:trPr>
        <w:tc>
          <w:tcPr>
            <w:tcW w:w="517" w:type="pct"/>
            <w:vMerge w:val="restart"/>
            <w:shd w:val="clear" w:color="auto" w:fill="auto"/>
            <w:noWrap/>
            <w:vAlign w:val="bottom"/>
            <w:hideMark/>
          </w:tcPr>
          <w:p w14:paraId="513283CE" w14:textId="0135FF12" w:rsidR="00B21B02" w:rsidRPr="00892103" w:rsidRDefault="00B21B02" w:rsidP="00B21B02">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14 nov</w:t>
            </w:r>
          </w:p>
        </w:tc>
        <w:tc>
          <w:tcPr>
            <w:tcW w:w="694" w:type="pct"/>
          </w:tcPr>
          <w:p w14:paraId="32E8E8F4" w14:textId="1F51146A" w:rsidR="00B21B02" w:rsidRPr="00892103"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AF04118" w14:textId="46591EBB" w:rsidR="00B21B02" w:rsidRDefault="00B21B02" w:rsidP="00B21B02">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63FCD475" w14:textId="727A52C9" w:rsidR="00B21B02"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59C6DD88" w14:textId="2DA2BC3F" w:rsidR="00026D45" w:rsidRPr="00026D45" w:rsidRDefault="00026D45" w:rsidP="00026D45">
            <w:pPr>
              <w:pStyle w:val="ListParagraph"/>
              <w:numPr>
                <w:ilvl w:val="0"/>
                <w:numId w:val="22"/>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733F26F4" w14:textId="004CF927" w:rsidR="00C70F7B" w:rsidRDefault="00C70F7B"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3FF03CB" w14:textId="555D1DBF" w:rsidR="00C70F7B" w:rsidRPr="00C70F7B" w:rsidRDefault="00C70F7B"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en verschillende technieken</w:t>
            </w:r>
          </w:p>
          <w:p w14:paraId="4FF215E7" w14:textId="36811E85" w:rsidR="00B21B02" w:rsidRDefault="00B21B02" w:rsidP="00B21B02">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27CB55A" w14:textId="07043AAA" w:rsidR="0083733D" w:rsidRDefault="0083733D" w:rsidP="00026D45">
            <w:pPr>
              <w:pStyle w:val="ListParagraph"/>
              <w:numPr>
                <w:ilvl w:val="0"/>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ReMon</w:t>
            </w:r>
          </w:p>
          <w:p w14:paraId="484B4A9F" w14:textId="0A9BBF50" w:rsidR="0083733D" w:rsidRPr="0083733D" w:rsidRDefault="0083733D" w:rsidP="00026D45">
            <w:pPr>
              <w:pStyle w:val="ListParagraph"/>
              <w:numPr>
                <w:ilvl w:val="1"/>
                <w:numId w:val="2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Code begrijpen</w:t>
            </w:r>
          </w:p>
          <w:p w14:paraId="19F76675" w14:textId="614C65F5" w:rsidR="00B21B02" w:rsidRPr="00892103" w:rsidRDefault="00B21B02" w:rsidP="00B21B02">
            <w:pPr>
              <w:spacing w:line="240" w:lineRule="auto"/>
              <w:jc w:val="left"/>
              <w:rPr>
                <w:rFonts w:ascii="Calibri" w:hAnsi="Calibri" w:cs="Calibri"/>
                <w:color w:val="000000"/>
                <w:sz w:val="22"/>
                <w:szCs w:val="22"/>
                <w:lang w:eastAsia="nl-BE"/>
              </w:rPr>
            </w:pPr>
          </w:p>
        </w:tc>
      </w:tr>
      <w:tr w:rsidR="001A7138" w:rsidRPr="00892103" w14:paraId="318E8447" w14:textId="77777777" w:rsidTr="006C2D09">
        <w:trPr>
          <w:trHeight w:val="288"/>
        </w:trPr>
        <w:tc>
          <w:tcPr>
            <w:tcW w:w="517" w:type="pct"/>
            <w:vMerge/>
            <w:shd w:val="clear" w:color="auto" w:fill="auto"/>
            <w:noWrap/>
            <w:vAlign w:val="bottom"/>
          </w:tcPr>
          <w:p w14:paraId="7E99FF16"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53F8213F" w14:textId="0488E0C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74DBDBDC" w14:textId="44F18A4E" w:rsidR="001A7138" w:rsidRPr="001A7138" w:rsidRDefault="00FA11E7" w:rsidP="001A7138">
            <w:pPr>
              <w:pStyle w:val="ListParagraph"/>
              <w:numPr>
                <w:ilvl w:val="0"/>
                <w:numId w:val="1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Inleiding</w:t>
            </w:r>
            <w:r w:rsidR="0083733D">
              <w:rPr>
                <w:rFonts w:ascii="Calibri" w:hAnsi="Calibri" w:cs="Calibri"/>
                <w:color w:val="000000"/>
                <w:sz w:val="22"/>
                <w:szCs w:val="22"/>
                <w:lang w:eastAsia="nl-BE"/>
              </w:rPr>
              <w:t xml:space="preserve"> schrijven</w:t>
            </w:r>
          </w:p>
        </w:tc>
      </w:tr>
      <w:tr w:rsidR="001A7138" w:rsidRPr="00892103" w14:paraId="28BD76B5" w14:textId="77777777" w:rsidTr="006C2D09">
        <w:trPr>
          <w:trHeight w:val="288"/>
        </w:trPr>
        <w:tc>
          <w:tcPr>
            <w:tcW w:w="517" w:type="pct"/>
            <w:vMerge/>
            <w:shd w:val="clear" w:color="auto" w:fill="auto"/>
            <w:noWrap/>
            <w:vAlign w:val="bottom"/>
          </w:tcPr>
          <w:p w14:paraId="77D96168" w14:textId="77777777" w:rsidR="001A7138" w:rsidRDefault="001A7138" w:rsidP="001A7138">
            <w:pPr>
              <w:spacing w:line="240" w:lineRule="auto"/>
              <w:jc w:val="right"/>
              <w:rPr>
                <w:rFonts w:ascii="Calibri" w:hAnsi="Calibri" w:cs="Calibri"/>
                <w:color w:val="000000"/>
                <w:sz w:val="22"/>
                <w:szCs w:val="22"/>
                <w:lang w:eastAsia="nl-BE"/>
              </w:rPr>
            </w:pPr>
          </w:p>
        </w:tc>
        <w:tc>
          <w:tcPr>
            <w:tcW w:w="694" w:type="pct"/>
          </w:tcPr>
          <w:p w14:paraId="7E6F5C1C" w14:textId="1224FE74"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97AD800" w14:textId="712047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376AB61D" w14:textId="77777777" w:rsidTr="006C2D09">
        <w:trPr>
          <w:trHeight w:val="288"/>
        </w:trPr>
        <w:tc>
          <w:tcPr>
            <w:tcW w:w="517" w:type="pct"/>
            <w:vMerge w:val="restart"/>
            <w:shd w:val="clear" w:color="auto" w:fill="auto"/>
            <w:noWrap/>
            <w:vAlign w:val="bottom"/>
            <w:hideMark/>
          </w:tcPr>
          <w:p w14:paraId="15859378" w14:textId="20B48E02"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5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21 nov</w:t>
            </w:r>
          </w:p>
        </w:tc>
        <w:tc>
          <w:tcPr>
            <w:tcW w:w="694" w:type="pct"/>
          </w:tcPr>
          <w:p w14:paraId="1D752262" w14:textId="072AFBEA"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3C7DC500" w14:textId="0C2C90D2"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27A9CE31" w14:textId="571C84F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sidRPr="00C70F7B">
              <w:rPr>
                <w:rFonts w:ascii="Calibri" w:hAnsi="Calibri" w:cs="Calibri"/>
                <w:color w:val="000000"/>
                <w:sz w:val="22"/>
                <w:szCs w:val="22"/>
                <w:lang w:eastAsia="nl-BE"/>
              </w:rPr>
              <w:t>Advanced Techniques for Multi-Variant Execution</w:t>
            </w:r>
            <w:r w:rsidR="00881BD3">
              <w:rPr>
                <w:rFonts w:ascii="Calibri" w:hAnsi="Calibri" w:cs="Calibri"/>
                <w:color w:val="000000"/>
                <w:sz w:val="22"/>
                <w:szCs w:val="22"/>
                <w:lang w:eastAsia="nl-BE"/>
              </w:rPr>
              <w:t xml:space="preserve"> en verwante literatuur</w:t>
            </w:r>
          </w:p>
          <w:p w14:paraId="7C25EDE4" w14:textId="5FB909C6" w:rsidR="00026D45" w:rsidRPr="00026D45" w:rsidRDefault="00026D45" w:rsidP="00026D45">
            <w:pPr>
              <w:pStyle w:val="ListParagraph"/>
              <w:numPr>
                <w:ilvl w:val="0"/>
                <w:numId w:val="17"/>
              </w:numPr>
              <w:spacing w:line="240" w:lineRule="auto"/>
              <w:jc w:val="left"/>
              <w:rPr>
                <w:rFonts w:ascii="Calibri" w:hAnsi="Calibri" w:cs="Calibri"/>
                <w:color w:val="000000"/>
                <w:sz w:val="22"/>
                <w:szCs w:val="22"/>
                <w:lang w:eastAsia="nl-BE"/>
              </w:rPr>
            </w:pPr>
            <w:r w:rsidRPr="00A065BF">
              <w:rPr>
                <w:rFonts w:ascii="Calibri" w:hAnsi="Calibri" w:cs="Calibri"/>
                <w:color w:val="000000"/>
                <w:sz w:val="22"/>
                <w:szCs w:val="22"/>
                <w:lang w:eastAsia="nl-BE"/>
              </w:rPr>
              <w:t>Syscall User Dispatch</w:t>
            </w:r>
          </w:p>
          <w:p w14:paraId="353CD8C6" w14:textId="77777777"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 monitoring</w:t>
            </w:r>
          </w:p>
          <w:p w14:paraId="24BC8A27" w14:textId="2FFD3ED0"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w:t>
            </w:r>
          </w:p>
          <w:p w14:paraId="2655BCF2" w14:textId="62D837C1"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1BDFCD2B" w14:textId="40D388A6" w:rsidR="0083733D" w:rsidRDefault="0083733D" w:rsidP="00026D45">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Experimenteren met eBPF:</w:t>
            </w:r>
          </w:p>
          <w:p w14:paraId="0E2E0CCB" w14:textId="1513DFE5" w:rsid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schrijf ik een programma voor eBPF?</w:t>
            </w:r>
          </w:p>
          <w:p w14:paraId="5AB09F1A" w14:textId="3F32A5EA" w:rsidR="0083733D" w:rsidRPr="0083733D" w:rsidRDefault="0083733D" w:rsidP="00026D45">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Hoe voer ik een programma in eBPF uit?</w:t>
            </w:r>
          </w:p>
          <w:p w14:paraId="40772F9F" w14:textId="613B56CC"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8653303" w14:textId="77777777" w:rsidTr="006C2D09">
        <w:trPr>
          <w:trHeight w:val="288"/>
        </w:trPr>
        <w:tc>
          <w:tcPr>
            <w:tcW w:w="517" w:type="pct"/>
            <w:vMerge/>
            <w:shd w:val="clear" w:color="auto" w:fill="auto"/>
            <w:noWrap/>
            <w:vAlign w:val="bottom"/>
          </w:tcPr>
          <w:p w14:paraId="68AEF08F"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014FF134" w14:textId="170EF9A2"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4F89C6" w14:textId="17DBF52B" w:rsidR="001A7138" w:rsidRPr="001A7138" w:rsidRDefault="00FA11E7" w:rsidP="001A7138">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Doelstelling beschrijven</w:t>
            </w:r>
          </w:p>
        </w:tc>
      </w:tr>
      <w:tr w:rsidR="001A7138" w:rsidRPr="00892103" w14:paraId="699C503E" w14:textId="77777777" w:rsidTr="006C2D09">
        <w:trPr>
          <w:trHeight w:val="288"/>
        </w:trPr>
        <w:tc>
          <w:tcPr>
            <w:tcW w:w="517" w:type="pct"/>
            <w:vMerge/>
            <w:shd w:val="clear" w:color="auto" w:fill="auto"/>
            <w:noWrap/>
            <w:vAlign w:val="bottom"/>
          </w:tcPr>
          <w:p w14:paraId="1974290B" w14:textId="77777777" w:rsidR="001A7138" w:rsidRPr="00892103" w:rsidRDefault="001A7138" w:rsidP="001A7138">
            <w:pPr>
              <w:spacing w:line="240" w:lineRule="auto"/>
              <w:jc w:val="right"/>
              <w:rPr>
                <w:rFonts w:ascii="Calibri" w:hAnsi="Calibri" w:cs="Calibri"/>
                <w:color w:val="000000"/>
                <w:sz w:val="22"/>
                <w:szCs w:val="22"/>
                <w:lang w:eastAsia="nl-BE"/>
              </w:rPr>
            </w:pPr>
          </w:p>
        </w:tc>
        <w:tc>
          <w:tcPr>
            <w:tcW w:w="694" w:type="pct"/>
          </w:tcPr>
          <w:p w14:paraId="58CF3CDD" w14:textId="348B717E"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8575674" w14:textId="72E51122" w:rsidR="001A7138" w:rsidRPr="00892103" w:rsidRDefault="001A7138" w:rsidP="001A7138">
            <w:pPr>
              <w:spacing w:line="240" w:lineRule="auto"/>
              <w:jc w:val="left"/>
              <w:rPr>
                <w:rFonts w:ascii="Calibri" w:hAnsi="Calibri" w:cs="Calibri"/>
                <w:color w:val="000000"/>
                <w:sz w:val="22"/>
                <w:szCs w:val="22"/>
                <w:lang w:eastAsia="nl-BE"/>
              </w:rPr>
            </w:pPr>
          </w:p>
        </w:tc>
      </w:tr>
      <w:tr w:rsidR="001A7138" w:rsidRPr="00892103" w14:paraId="7AED7238" w14:textId="77777777" w:rsidTr="006C2D09">
        <w:trPr>
          <w:trHeight w:val="288"/>
        </w:trPr>
        <w:tc>
          <w:tcPr>
            <w:tcW w:w="517" w:type="pct"/>
            <w:vMerge w:val="restart"/>
            <w:shd w:val="clear" w:color="auto" w:fill="auto"/>
            <w:noWrap/>
            <w:vAlign w:val="bottom"/>
            <w:hideMark/>
          </w:tcPr>
          <w:p w14:paraId="13D937BA" w14:textId="4F47E098" w:rsidR="001A7138" w:rsidRPr="00892103" w:rsidRDefault="001A7138" w:rsidP="001A7138">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28 nov</w:t>
            </w:r>
          </w:p>
        </w:tc>
        <w:tc>
          <w:tcPr>
            <w:tcW w:w="694" w:type="pct"/>
          </w:tcPr>
          <w:p w14:paraId="4BB39001" w14:textId="09CBD190" w:rsidR="001A7138" w:rsidRPr="00892103"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2DB008D0" w14:textId="6F57C3B0" w:rsidR="001A7138" w:rsidRDefault="001A7138" w:rsidP="001A7138">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0E2C7E04" w14:textId="77777777"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Verschil in implementatietechnologie</w:t>
            </w:r>
            <w:r w:rsidRPr="00C70F7B">
              <w:rPr>
                <w:rFonts w:ascii="Calibri" w:hAnsi="Calibri" w:cs="Calibri"/>
                <w:color w:val="000000"/>
                <w:sz w:val="22"/>
                <w:szCs w:val="22"/>
                <w:lang w:eastAsia="nl-BE"/>
              </w:rPr>
              <w:t>ë</w:t>
            </w:r>
            <w:r>
              <w:rPr>
                <w:rFonts w:ascii="Calibri" w:hAnsi="Calibri" w:cs="Calibri"/>
                <w:color w:val="000000"/>
                <w:sz w:val="22"/>
                <w:szCs w:val="22"/>
                <w:lang w:eastAsia="nl-BE"/>
              </w:rPr>
              <w:t>n van eBPF</w:t>
            </w:r>
          </w:p>
          <w:p w14:paraId="5BEB1660"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ontwikkeling</w:t>
            </w:r>
          </w:p>
          <w:p w14:paraId="64C6402F" w14:textId="77777777" w:rsid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Snelheid in gebruik</w:t>
            </w:r>
          </w:p>
          <w:p w14:paraId="2DC5457F" w14:textId="26858991"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Veiligheid?</w:t>
            </w:r>
          </w:p>
          <w:p w14:paraId="5415286C" w14:textId="7B4F7E57" w:rsidR="001A7138" w:rsidRDefault="001A7138" w:rsidP="001A7138">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33AEC698" w14:textId="0C6F4E70" w:rsidR="0083733D" w:rsidRDefault="0083733D" w:rsidP="0083733D">
            <w:pPr>
              <w:pStyle w:val="ListParagraph"/>
              <w:numPr>
                <w:ilvl w:val="0"/>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Experiementeren met eBPF</w:t>
            </w:r>
          </w:p>
          <w:p w14:paraId="2520D7A3" w14:textId="2BFA7BF4" w:rsidR="0083733D" w:rsidRPr="0083733D" w:rsidRDefault="0083733D" w:rsidP="0083733D">
            <w:pPr>
              <w:pStyle w:val="ListParagraph"/>
              <w:numPr>
                <w:ilvl w:val="1"/>
                <w:numId w:val="1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Voorbeelden uitvoeren (seccomp en ptrace)</w:t>
            </w:r>
          </w:p>
          <w:p w14:paraId="0F3B8F19" w14:textId="74DF1831" w:rsidR="001A7138" w:rsidRPr="00892103" w:rsidRDefault="001A7138" w:rsidP="001A7138">
            <w:pPr>
              <w:spacing w:line="240" w:lineRule="auto"/>
              <w:jc w:val="left"/>
              <w:rPr>
                <w:rFonts w:ascii="Calibri" w:hAnsi="Calibri" w:cs="Calibri"/>
                <w:color w:val="000000"/>
                <w:sz w:val="22"/>
                <w:szCs w:val="22"/>
                <w:lang w:eastAsia="nl-BE"/>
              </w:rPr>
            </w:pPr>
          </w:p>
        </w:tc>
      </w:tr>
      <w:tr w:rsidR="00FA11E7" w:rsidRPr="00892103" w14:paraId="29E7A37D" w14:textId="77777777" w:rsidTr="006C2D09">
        <w:trPr>
          <w:trHeight w:val="288"/>
        </w:trPr>
        <w:tc>
          <w:tcPr>
            <w:tcW w:w="517" w:type="pct"/>
            <w:vMerge/>
            <w:shd w:val="clear" w:color="auto" w:fill="auto"/>
            <w:noWrap/>
            <w:vAlign w:val="bottom"/>
          </w:tcPr>
          <w:p w14:paraId="465E3490"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4D9B3241" w14:textId="6B33445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7134916" w14:textId="754003C1" w:rsidR="00FA11E7" w:rsidRPr="001A7138" w:rsidRDefault="00FA11E7" w:rsidP="00FA11E7">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FA11E7" w:rsidRPr="00892103" w14:paraId="44E9EB5D" w14:textId="77777777" w:rsidTr="006C2D09">
        <w:trPr>
          <w:trHeight w:val="288"/>
        </w:trPr>
        <w:tc>
          <w:tcPr>
            <w:tcW w:w="517" w:type="pct"/>
            <w:vMerge/>
            <w:shd w:val="clear" w:color="auto" w:fill="auto"/>
            <w:noWrap/>
            <w:vAlign w:val="bottom"/>
          </w:tcPr>
          <w:p w14:paraId="2B8245E4"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1BDDA3B2" w14:textId="28D2E02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FC0076E" w14:textId="55E3B683"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A68C189" w14:textId="77777777" w:rsidTr="006C2D09">
        <w:trPr>
          <w:trHeight w:val="288"/>
        </w:trPr>
        <w:tc>
          <w:tcPr>
            <w:tcW w:w="517" w:type="pct"/>
            <w:vMerge w:val="restart"/>
            <w:shd w:val="clear" w:color="auto" w:fill="auto"/>
            <w:noWrap/>
            <w:vAlign w:val="bottom"/>
            <w:hideMark/>
          </w:tcPr>
          <w:p w14:paraId="0243BAC5" w14:textId="02541D52"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29 </w:t>
            </w:r>
            <w:r w:rsidRPr="00892103">
              <w:rPr>
                <w:rFonts w:ascii="Calibri" w:hAnsi="Calibri" w:cs="Calibri"/>
                <w:color w:val="000000"/>
                <w:sz w:val="22"/>
                <w:szCs w:val="22"/>
                <w:lang w:eastAsia="nl-BE"/>
              </w:rPr>
              <w:t>nov</w:t>
            </w:r>
            <w:r>
              <w:rPr>
                <w:rFonts w:ascii="Calibri" w:hAnsi="Calibri" w:cs="Calibri"/>
                <w:color w:val="000000"/>
                <w:sz w:val="22"/>
                <w:szCs w:val="22"/>
                <w:lang w:eastAsia="nl-BE"/>
              </w:rPr>
              <w:t xml:space="preserve"> – 5 dec</w:t>
            </w:r>
          </w:p>
        </w:tc>
        <w:tc>
          <w:tcPr>
            <w:tcW w:w="694" w:type="pct"/>
          </w:tcPr>
          <w:p w14:paraId="73D8E542" w14:textId="31C71ED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C289C6B" w14:textId="4024A26C"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Literatuurstudie:</w:t>
            </w:r>
          </w:p>
          <w:p w14:paraId="5877D5CF" w14:textId="0E734A6B" w:rsidR="00FA11E7" w:rsidRDefault="00FA11E7" w:rsidP="00FA11E7">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Syscall User Dispatch, seccomp, eBPF en ptrace</w:t>
            </w:r>
          </w:p>
          <w:p w14:paraId="55915A9A" w14:textId="3F20B624" w:rsidR="00FA11E7" w:rsidRPr="0083733D" w:rsidRDefault="00FA11E7" w:rsidP="00FA11E7">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Security m.b.t. system calls</w:t>
            </w:r>
          </w:p>
          <w:p w14:paraId="5A18A725" w14:textId="3857EC97" w:rsidR="00FA11E7" w:rsidRDefault="00FA11E7" w:rsidP="00FA11E7">
            <w:p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Technologieverkenning</w:t>
            </w:r>
            <w:r>
              <w:rPr>
                <w:rFonts w:ascii="Calibri" w:hAnsi="Calibri" w:cs="Calibri"/>
                <w:color w:val="000000"/>
                <w:sz w:val="22"/>
                <w:szCs w:val="22"/>
                <w:lang w:eastAsia="nl-BE"/>
              </w:rPr>
              <w:t>:</w:t>
            </w:r>
          </w:p>
          <w:p w14:paraId="201C3EF0" w14:textId="26C91562" w:rsidR="00FA11E7" w:rsidRDefault="00FA11E7" w:rsidP="00FA11E7">
            <w:pPr>
              <w:pStyle w:val="ListParagraph"/>
              <w:numPr>
                <w:ilvl w:val="0"/>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lastRenderedPageBreak/>
              <w:t>Experimenteren met eBPF</w:t>
            </w:r>
          </w:p>
          <w:p w14:paraId="0B462008" w14:textId="23E09F64" w:rsidR="00FA11E7" w:rsidRPr="0083733D" w:rsidRDefault="00FA11E7" w:rsidP="00FA11E7">
            <w:pPr>
              <w:pStyle w:val="ListParagraph"/>
              <w:numPr>
                <w:ilvl w:val="1"/>
                <w:numId w:val="2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System calls uitvoeren in verschillende contexten</w:t>
            </w:r>
          </w:p>
          <w:p w14:paraId="7B60C4BF" w14:textId="7711424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3A0789A" w14:textId="77777777" w:rsidTr="006C2D09">
        <w:trPr>
          <w:trHeight w:val="288"/>
        </w:trPr>
        <w:tc>
          <w:tcPr>
            <w:tcW w:w="517" w:type="pct"/>
            <w:vMerge/>
            <w:shd w:val="clear" w:color="auto" w:fill="auto"/>
            <w:noWrap/>
            <w:vAlign w:val="bottom"/>
          </w:tcPr>
          <w:p w14:paraId="1C5DF43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49CD1521" w14:textId="3EF6DDC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5B6DF017" w14:textId="624F8D78" w:rsidR="00FA11E7" w:rsidRPr="001A7138" w:rsidRDefault="00FA11E7" w:rsidP="00FA11E7">
            <w:pPr>
              <w:pStyle w:val="ListParagraph"/>
              <w:numPr>
                <w:ilvl w:val="0"/>
                <w:numId w:val="17"/>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tc>
      </w:tr>
      <w:tr w:rsidR="00FA11E7" w:rsidRPr="00892103" w14:paraId="3CF31BC9" w14:textId="77777777" w:rsidTr="006C2D09">
        <w:trPr>
          <w:trHeight w:val="288"/>
        </w:trPr>
        <w:tc>
          <w:tcPr>
            <w:tcW w:w="517" w:type="pct"/>
            <w:vMerge/>
            <w:shd w:val="clear" w:color="auto" w:fill="auto"/>
            <w:noWrap/>
            <w:vAlign w:val="bottom"/>
          </w:tcPr>
          <w:p w14:paraId="003DAED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BA7A30B" w14:textId="1FA79DB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9696FCE" w14:textId="5BB075E4"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ADC3B02" w14:textId="77777777" w:rsidTr="00C12672">
        <w:trPr>
          <w:trHeight w:val="288"/>
        </w:trPr>
        <w:tc>
          <w:tcPr>
            <w:tcW w:w="517" w:type="pct"/>
            <w:vMerge w:val="restart"/>
            <w:shd w:val="clear" w:color="auto" w:fill="E7E6E6" w:themeFill="background2"/>
            <w:noWrap/>
            <w:vAlign w:val="bottom"/>
            <w:hideMark/>
          </w:tcPr>
          <w:p w14:paraId="2FD56FC6" w14:textId="2168EAAD"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6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12 dec</w:t>
            </w:r>
          </w:p>
        </w:tc>
        <w:tc>
          <w:tcPr>
            <w:tcW w:w="694" w:type="pct"/>
            <w:shd w:val="clear" w:color="auto" w:fill="E7E6E6" w:themeFill="background2"/>
          </w:tcPr>
          <w:p w14:paraId="2772E447" w14:textId="471C52D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40A39B7B"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F90829E"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2A2DD1F4" w14:textId="588CFCF9" w:rsidR="00FA11E7" w:rsidRPr="0093756E"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Inleiding en eginsituatie schetsen.</w:t>
            </w:r>
          </w:p>
        </w:tc>
      </w:tr>
      <w:tr w:rsidR="00FA11E7" w:rsidRPr="00892103" w14:paraId="6A0A87E5" w14:textId="77777777" w:rsidTr="00C12672">
        <w:trPr>
          <w:trHeight w:val="288"/>
        </w:trPr>
        <w:tc>
          <w:tcPr>
            <w:tcW w:w="517" w:type="pct"/>
            <w:vMerge/>
            <w:shd w:val="clear" w:color="auto" w:fill="E7E6E6" w:themeFill="background2"/>
            <w:noWrap/>
            <w:vAlign w:val="bottom"/>
          </w:tcPr>
          <w:p w14:paraId="1D89649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40A04F3" w14:textId="24A3C44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4683059"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Literatuurstudie beschrijven</w:t>
            </w:r>
          </w:p>
          <w:p w14:paraId="3AE47934" w14:textId="785C7BD2" w:rsidR="00FA11E7" w:rsidRPr="001A7138"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Technologieverkenning beschrijven</w:t>
            </w:r>
          </w:p>
        </w:tc>
      </w:tr>
      <w:tr w:rsidR="00FA11E7" w:rsidRPr="00892103" w14:paraId="7B196764" w14:textId="77777777" w:rsidTr="00C12672">
        <w:trPr>
          <w:trHeight w:val="288"/>
        </w:trPr>
        <w:tc>
          <w:tcPr>
            <w:tcW w:w="517" w:type="pct"/>
            <w:vMerge/>
            <w:shd w:val="clear" w:color="auto" w:fill="E7E6E6" w:themeFill="background2"/>
            <w:noWrap/>
            <w:vAlign w:val="bottom"/>
          </w:tcPr>
          <w:p w14:paraId="18AAC3F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96A225D" w14:textId="39AE738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6A2DD38B" w14:textId="1F6CBBB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9ECFBF4" w14:textId="77777777" w:rsidTr="00C12672">
        <w:trPr>
          <w:trHeight w:val="288"/>
        </w:trPr>
        <w:tc>
          <w:tcPr>
            <w:tcW w:w="517" w:type="pct"/>
            <w:vMerge w:val="restart"/>
            <w:shd w:val="clear" w:color="auto" w:fill="E7E6E6" w:themeFill="background2"/>
            <w:noWrap/>
            <w:vAlign w:val="bottom"/>
            <w:hideMark/>
          </w:tcPr>
          <w:p w14:paraId="2DD08C80" w14:textId="20440D29"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13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19 dec</w:t>
            </w:r>
          </w:p>
        </w:tc>
        <w:tc>
          <w:tcPr>
            <w:tcW w:w="694" w:type="pct"/>
            <w:shd w:val="clear" w:color="auto" w:fill="E7E6E6" w:themeFill="background2"/>
          </w:tcPr>
          <w:p w14:paraId="2A2D4DEC" w14:textId="07CB2BB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76ABB06" w14:textId="49DF4EB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79B9A729" w14:textId="77777777" w:rsidR="00FA11E7" w:rsidRDefault="00FA11E7" w:rsidP="00FA11E7">
            <w:pPr>
              <w:pStyle w:val="ListParagraph"/>
              <w:numPr>
                <w:ilvl w:val="0"/>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34AADCFF" w14:textId="0CF87353" w:rsidR="00FA11E7" w:rsidRPr="0093756E" w:rsidRDefault="00FA11E7" w:rsidP="00FA11E7">
            <w:pPr>
              <w:pStyle w:val="ListParagraph"/>
              <w:numPr>
                <w:ilvl w:val="1"/>
                <w:numId w:val="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Wat heb ik tot nu toe gedaan? Wat ga ik doen in het tweede semester? Hoe zal ik dat aanpakken? Aan welke resultaten kan ik me verwachten na inwerking en literatuurstudie?</w:t>
            </w:r>
          </w:p>
        </w:tc>
      </w:tr>
      <w:tr w:rsidR="00FA11E7" w:rsidRPr="00892103" w14:paraId="70806A46" w14:textId="77777777" w:rsidTr="00C12672">
        <w:trPr>
          <w:trHeight w:val="288"/>
        </w:trPr>
        <w:tc>
          <w:tcPr>
            <w:tcW w:w="517" w:type="pct"/>
            <w:vMerge/>
            <w:shd w:val="clear" w:color="auto" w:fill="E7E6E6" w:themeFill="background2"/>
            <w:noWrap/>
            <w:vAlign w:val="bottom"/>
          </w:tcPr>
          <w:p w14:paraId="0113770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1C8FC4A" w14:textId="1859EC7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2C9BDBA" w14:textId="054042FD" w:rsidR="00FA11E7" w:rsidRPr="001A7138" w:rsidRDefault="00FA11E7" w:rsidP="00FA11E7">
            <w:pPr>
              <w:pStyle w:val="ListParagraph"/>
              <w:numPr>
                <w:ilvl w:val="0"/>
                <w:numId w:val="3"/>
              </w:numPr>
              <w:spacing w:line="240" w:lineRule="auto"/>
              <w:jc w:val="left"/>
              <w:rPr>
                <w:rFonts w:ascii="Calibri" w:hAnsi="Calibri" w:cs="Calibri"/>
                <w:color w:val="000000"/>
                <w:sz w:val="22"/>
                <w:szCs w:val="22"/>
                <w:lang w:eastAsia="nl-BE"/>
              </w:rPr>
            </w:pPr>
            <w:r w:rsidRPr="001A7138">
              <w:rPr>
                <w:rFonts w:ascii="Calibri" w:hAnsi="Calibri" w:cs="Calibri"/>
                <w:color w:val="000000"/>
                <w:sz w:val="22"/>
                <w:szCs w:val="22"/>
                <w:lang w:eastAsia="nl-BE"/>
              </w:rPr>
              <w:t>Technologieverkenning beschrijven</w:t>
            </w:r>
          </w:p>
        </w:tc>
      </w:tr>
      <w:tr w:rsidR="00FA11E7" w:rsidRPr="00892103" w14:paraId="00EC54D9" w14:textId="77777777" w:rsidTr="00C12672">
        <w:trPr>
          <w:trHeight w:val="288"/>
        </w:trPr>
        <w:tc>
          <w:tcPr>
            <w:tcW w:w="517" w:type="pct"/>
            <w:vMerge/>
            <w:shd w:val="clear" w:color="auto" w:fill="E7E6E6" w:themeFill="background2"/>
            <w:noWrap/>
            <w:vAlign w:val="bottom"/>
          </w:tcPr>
          <w:p w14:paraId="207E5E3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9CF62C" w14:textId="4CD1864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AF12A31" w14:textId="36836A9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6854891" w14:textId="77777777" w:rsidTr="00C12672">
        <w:trPr>
          <w:trHeight w:val="288"/>
        </w:trPr>
        <w:tc>
          <w:tcPr>
            <w:tcW w:w="517" w:type="pct"/>
            <w:vMerge w:val="restart"/>
            <w:shd w:val="clear" w:color="auto" w:fill="E7E6E6" w:themeFill="background2"/>
            <w:noWrap/>
            <w:vAlign w:val="bottom"/>
            <w:hideMark/>
          </w:tcPr>
          <w:p w14:paraId="338A86E6" w14:textId="1B6CB4A8"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20 </w:t>
            </w:r>
            <w:r w:rsidRPr="00892103">
              <w:rPr>
                <w:rFonts w:ascii="Calibri" w:hAnsi="Calibri" w:cs="Calibri"/>
                <w:color w:val="000000"/>
                <w:sz w:val="22"/>
                <w:szCs w:val="22"/>
                <w:lang w:eastAsia="nl-BE"/>
              </w:rPr>
              <w:t>dec</w:t>
            </w:r>
            <w:r>
              <w:rPr>
                <w:rFonts w:ascii="Calibri" w:hAnsi="Calibri" w:cs="Calibri"/>
                <w:color w:val="000000"/>
                <w:sz w:val="22"/>
                <w:szCs w:val="22"/>
                <w:lang w:eastAsia="nl-BE"/>
              </w:rPr>
              <w:t xml:space="preserve"> – 26 dec</w:t>
            </w:r>
          </w:p>
        </w:tc>
        <w:tc>
          <w:tcPr>
            <w:tcW w:w="694" w:type="pct"/>
            <w:shd w:val="clear" w:color="auto" w:fill="E7E6E6" w:themeFill="background2"/>
          </w:tcPr>
          <w:p w14:paraId="7A866224" w14:textId="471A2BB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8E48926"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9917E70" w14:textId="196BC44F" w:rsidR="00FA11E7" w:rsidRPr="001A7138"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inoefenen</w:t>
            </w:r>
          </w:p>
          <w:p w14:paraId="6465F56D" w14:textId="680D936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6CE4EE4" w14:textId="77777777" w:rsidTr="00C12672">
        <w:trPr>
          <w:trHeight w:val="288"/>
        </w:trPr>
        <w:tc>
          <w:tcPr>
            <w:tcW w:w="517" w:type="pct"/>
            <w:vMerge/>
            <w:shd w:val="clear" w:color="auto" w:fill="E7E6E6" w:themeFill="background2"/>
            <w:noWrap/>
            <w:vAlign w:val="bottom"/>
          </w:tcPr>
          <w:p w14:paraId="49CAE5F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2C108FE" w14:textId="520B951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07E4FD19" w14:textId="6D940B22"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79FE168" w14:textId="77777777" w:rsidTr="009B0657">
        <w:trPr>
          <w:trHeight w:val="288"/>
        </w:trPr>
        <w:tc>
          <w:tcPr>
            <w:tcW w:w="517" w:type="pct"/>
            <w:vMerge/>
            <w:tcBorders>
              <w:bottom w:val="single" w:sz="4" w:space="0" w:color="auto"/>
            </w:tcBorders>
            <w:shd w:val="clear" w:color="auto" w:fill="E7E6E6" w:themeFill="background2"/>
            <w:noWrap/>
            <w:vAlign w:val="bottom"/>
          </w:tcPr>
          <w:p w14:paraId="5D3BAAF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Borders>
              <w:bottom w:val="single" w:sz="4" w:space="0" w:color="auto"/>
            </w:tcBorders>
            <w:shd w:val="clear" w:color="auto" w:fill="E7E6E6" w:themeFill="background2"/>
          </w:tcPr>
          <w:p w14:paraId="5D2B7214" w14:textId="2162B6F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tcBorders>
              <w:bottom w:val="single" w:sz="4" w:space="0" w:color="auto"/>
            </w:tcBorders>
            <w:shd w:val="clear" w:color="auto" w:fill="E7E6E6" w:themeFill="background2"/>
            <w:noWrap/>
            <w:vAlign w:val="bottom"/>
          </w:tcPr>
          <w:p w14:paraId="17A4F8C3" w14:textId="77777777" w:rsidR="00FA11E7" w:rsidRPr="00B21B02" w:rsidRDefault="00FA11E7" w:rsidP="00FA11E7">
            <w:pPr>
              <w:pStyle w:val="ListParagraph"/>
              <w:numPr>
                <w:ilvl w:val="0"/>
                <w:numId w:val="1"/>
              </w:numPr>
              <w:spacing w:line="240" w:lineRule="auto"/>
              <w:jc w:val="left"/>
              <w:rPr>
                <w:rFonts w:ascii="Calibri" w:hAnsi="Calibri" w:cs="Calibri"/>
                <w:color w:val="000000"/>
                <w:sz w:val="22"/>
                <w:szCs w:val="22"/>
                <w:lang w:eastAsia="nl-BE"/>
              </w:rPr>
            </w:pPr>
            <w:r w:rsidRPr="00B21B02">
              <w:rPr>
                <w:rFonts w:ascii="Calibri" w:hAnsi="Calibri" w:cs="Calibri"/>
                <w:color w:val="000000"/>
                <w:sz w:val="22"/>
                <w:szCs w:val="22"/>
                <w:lang w:eastAsia="nl-BE"/>
              </w:rPr>
              <w:t>Scriptie: Literatuurstudie laten nalezen</w:t>
            </w:r>
          </w:p>
          <w:p w14:paraId="551BD3F9" w14:textId="618BD17C" w:rsidR="00FA11E7" w:rsidRPr="00722677" w:rsidRDefault="00FA11E7" w:rsidP="00FA11E7">
            <w:pPr>
              <w:pStyle w:val="ListParagraph"/>
              <w:numPr>
                <w:ilvl w:val="0"/>
                <w:numId w:val="1"/>
              </w:numPr>
              <w:spacing w:line="240" w:lineRule="auto"/>
              <w:jc w:val="left"/>
              <w:rPr>
                <w:rFonts w:ascii="Calibri" w:hAnsi="Calibri" w:cs="Calibri"/>
                <w:b/>
                <w:bCs/>
                <w:color w:val="000000"/>
                <w:sz w:val="22"/>
                <w:szCs w:val="22"/>
                <w:lang w:eastAsia="nl-BE"/>
              </w:rPr>
            </w:pPr>
            <w:r w:rsidRPr="00722677">
              <w:rPr>
                <w:rFonts w:ascii="Calibri" w:hAnsi="Calibri" w:cs="Calibri"/>
                <w:b/>
                <w:bCs/>
                <w:color w:val="000000"/>
                <w:sz w:val="22"/>
                <w:szCs w:val="22"/>
                <w:lang w:eastAsia="nl-BE"/>
              </w:rPr>
              <w:t>Tussentijdse presentatie over vorderingen</w:t>
            </w:r>
          </w:p>
        </w:tc>
      </w:tr>
      <w:tr w:rsidR="00FA11E7" w:rsidRPr="00892103" w14:paraId="45340371" w14:textId="77777777" w:rsidTr="009B0657">
        <w:trPr>
          <w:trHeight w:val="288"/>
        </w:trPr>
        <w:tc>
          <w:tcPr>
            <w:tcW w:w="517" w:type="pct"/>
            <w:tcBorders>
              <w:top w:val="single" w:sz="4" w:space="0" w:color="auto"/>
              <w:left w:val="single" w:sz="4" w:space="0" w:color="auto"/>
              <w:bottom w:val="single" w:sz="4" w:space="0" w:color="auto"/>
              <w:right w:val="nil"/>
            </w:tcBorders>
            <w:shd w:val="thinDiagStripe" w:color="auto" w:fill="auto"/>
            <w:noWrap/>
            <w:vAlign w:val="bottom"/>
          </w:tcPr>
          <w:p w14:paraId="447B556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Borders>
              <w:top w:val="single" w:sz="4" w:space="0" w:color="auto"/>
              <w:left w:val="nil"/>
              <w:bottom w:val="single" w:sz="4" w:space="0" w:color="auto"/>
              <w:right w:val="nil"/>
            </w:tcBorders>
            <w:shd w:val="thinDiagStripe" w:color="auto" w:fill="auto"/>
          </w:tcPr>
          <w:p w14:paraId="16EC9F55" w14:textId="77777777" w:rsidR="00FA11E7" w:rsidRPr="00892103" w:rsidRDefault="00FA11E7" w:rsidP="00FA11E7">
            <w:pPr>
              <w:spacing w:line="240" w:lineRule="auto"/>
              <w:jc w:val="left"/>
              <w:rPr>
                <w:rFonts w:ascii="Calibri" w:hAnsi="Calibri" w:cs="Calibri"/>
                <w:color w:val="000000"/>
                <w:sz w:val="22"/>
                <w:szCs w:val="22"/>
                <w:lang w:eastAsia="nl-BE"/>
              </w:rPr>
            </w:pPr>
          </w:p>
        </w:tc>
        <w:tc>
          <w:tcPr>
            <w:tcW w:w="3789" w:type="pct"/>
            <w:tcBorders>
              <w:top w:val="single" w:sz="4" w:space="0" w:color="auto"/>
              <w:left w:val="nil"/>
              <w:bottom w:val="single" w:sz="4" w:space="0" w:color="auto"/>
              <w:right w:val="single" w:sz="4" w:space="0" w:color="auto"/>
            </w:tcBorders>
            <w:shd w:val="thinDiagStripe" w:color="auto" w:fill="auto"/>
            <w:noWrap/>
            <w:vAlign w:val="bottom"/>
          </w:tcPr>
          <w:p w14:paraId="4A87577C" w14:textId="66C461E6"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2314121" w14:textId="77777777" w:rsidTr="009B0657">
        <w:trPr>
          <w:trHeight w:val="288"/>
        </w:trPr>
        <w:tc>
          <w:tcPr>
            <w:tcW w:w="517" w:type="pct"/>
            <w:vMerge w:val="restart"/>
            <w:tcBorders>
              <w:top w:val="single" w:sz="4" w:space="0" w:color="auto"/>
            </w:tcBorders>
            <w:shd w:val="clear" w:color="auto" w:fill="auto"/>
            <w:noWrap/>
            <w:vAlign w:val="bottom"/>
            <w:hideMark/>
          </w:tcPr>
          <w:p w14:paraId="55DCCEF4" w14:textId="080FF901"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15 feb</w:t>
            </w:r>
          </w:p>
        </w:tc>
        <w:tc>
          <w:tcPr>
            <w:tcW w:w="694" w:type="pct"/>
            <w:tcBorders>
              <w:top w:val="single" w:sz="4" w:space="0" w:color="auto"/>
            </w:tcBorders>
          </w:tcPr>
          <w:p w14:paraId="0B356678" w14:textId="691927D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top w:val="single" w:sz="4" w:space="0" w:color="auto"/>
            </w:tcBorders>
            <w:shd w:val="clear" w:color="auto" w:fill="auto"/>
            <w:noWrap/>
            <w:vAlign w:val="bottom"/>
            <w:hideMark/>
          </w:tcPr>
          <w:p w14:paraId="1D2C201B" w14:textId="0E5C803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2FC4008" w14:textId="61C4049B" w:rsidR="00FA11E7" w:rsidRPr="00056A12" w:rsidRDefault="004B5990"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Pr="00056A12">
              <w:rPr>
                <w:rFonts w:ascii="Calibri" w:hAnsi="Calibri" w:cs="Calibri"/>
                <w:color w:val="000000"/>
                <w:sz w:val="22"/>
                <w:szCs w:val="22"/>
                <w:lang w:eastAsia="nl-BE"/>
              </w:rPr>
              <w:t xml:space="preserve"> van implementatie aanpassen zodat</w:t>
            </w:r>
            <w:r>
              <w:rPr>
                <w:rFonts w:ascii="Calibri" w:hAnsi="Calibri" w:cs="Calibri"/>
                <w:color w:val="000000"/>
                <w:sz w:val="22"/>
                <w:szCs w:val="22"/>
                <w:lang w:eastAsia="nl-BE"/>
              </w:rPr>
              <w:t xml:space="preserve"> bepaalde</w:t>
            </w:r>
            <w:r w:rsidRPr="00056A12">
              <w:rPr>
                <w:rFonts w:ascii="Calibri" w:hAnsi="Calibri" w:cs="Calibri"/>
                <w:color w:val="000000"/>
                <w:sz w:val="22"/>
                <w:szCs w:val="22"/>
                <w:lang w:eastAsia="nl-BE"/>
              </w:rPr>
              <w:t xml:space="preserve"> system calls</w:t>
            </w:r>
            <w:r>
              <w:rPr>
                <w:rFonts w:ascii="Calibri" w:hAnsi="Calibri" w:cs="Calibri"/>
                <w:color w:val="000000"/>
                <w:sz w:val="22"/>
                <w:szCs w:val="22"/>
                <w:lang w:eastAsia="nl-BE"/>
              </w:rPr>
              <w:t>, die niet gemonitord moeten worden,</w:t>
            </w:r>
            <w:r w:rsidRPr="00056A12">
              <w:rPr>
                <w:rFonts w:ascii="Calibri" w:hAnsi="Calibri" w:cs="Calibri"/>
                <w:color w:val="000000"/>
                <w:sz w:val="22"/>
                <w:szCs w:val="22"/>
                <w:lang w:eastAsia="nl-BE"/>
              </w:rPr>
              <w:t xml:space="preserve"> </w:t>
            </w:r>
            <w:r>
              <w:rPr>
                <w:rFonts w:ascii="Calibri" w:hAnsi="Calibri" w:cs="Calibri"/>
                <w:color w:val="000000"/>
                <w:sz w:val="22"/>
                <w:szCs w:val="22"/>
                <w:lang w:eastAsia="nl-BE"/>
              </w:rPr>
              <w:t>door Syscall User Dispatch (eBPF en seccomp) worden afgehandeld</w:t>
            </w:r>
            <w:r w:rsidRPr="00056A12">
              <w:rPr>
                <w:rFonts w:ascii="Calibri" w:hAnsi="Calibri" w:cs="Calibri"/>
                <w:color w:val="000000"/>
                <w:sz w:val="22"/>
                <w:szCs w:val="22"/>
                <w:lang w:eastAsia="nl-BE"/>
              </w:rPr>
              <w:t>.</w:t>
            </w:r>
          </w:p>
        </w:tc>
      </w:tr>
      <w:tr w:rsidR="00FA11E7" w:rsidRPr="00892103" w14:paraId="3678D780" w14:textId="77777777" w:rsidTr="006C2D09">
        <w:trPr>
          <w:trHeight w:val="288"/>
        </w:trPr>
        <w:tc>
          <w:tcPr>
            <w:tcW w:w="517" w:type="pct"/>
            <w:vMerge/>
            <w:shd w:val="clear" w:color="auto" w:fill="auto"/>
            <w:noWrap/>
            <w:vAlign w:val="bottom"/>
          </w:tcPr>
          <w:p w14:paraId="11CEC3D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5DD538C" w14:textId="0519DA7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443B6AB1" w14:textId="1AA8B96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116A39E" w14:textId="77777777" w:rsidTr="006C2D09">
        <w:trPr>
          <w:trHeight w:val="288"/>
        </w:trPr>
        <w:tc>
          <w:tcPr>
            <w:tcW w:w="517" w:type="pct"/>
            <w:vMerge/>
            <w:shd w:val="clear" w:color="auto" w:fill="auto"/>
            <w:noWrap/>
            <w:vAlign w:val="bottom"/>
          </w:tcPr>
          <w:p w14:paraId="168D4983"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B69A304" w14:textId="4BDFCB8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549F3B1" w14:textId="26DB055E"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B5443C6" w14:textId="77777777" w:rsidTr="006C2D09">
        <w:trPr>
          <w:trHeight w:val="288"/>
        </w:trPr>
        <w:tc>
          <w:tcPr>
            <w:tcW w:w="517" w:type="pct"/>
            <w:vMerge w:val="restart"/>
            <w:shd w:val="clear" w:color="auto" w:fill="auto"/>
            <w:noWrap/>
            <w:vAlign w:val="bottom"/>
            <w:hideMark/>
          </w:tcPr>
          <w:p w14:paraId="669C811A" w14:textId="0FB88E47"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20 feb</w:t>
            </w:r>
          </w:p>
        </w:tc>
        <w:tc>
          <w:tcPr>
            <w:tcW w:w="694" w:type="pct"/>
          </w:tcPr>
          <w:p w14:paraId="2F156841" w14:textId="3E1F50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09E7E6AE" w14:textId="4B52A3FD"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D11B4DD" w14:textId="180C4D50" w:rsidR="00FA11E7" w:rsidRPr="00056A12"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r w:rsidRPr="00056A12">
              <w:rPr>
                <w:rFonts w:ascii="Calibri" w:hAnsi="Calibri" w:cs="Calibri"/>
                <w:color w:val="000000"/>
                <w:sz w:val="22"/>
                <w:szCs w:val="22"/>
                <w:lang w:eastAsia="nl-BE"/>
              </w:rPr>
              <w:t xml:space="preserve"> van implementatie aanpassen zodat</w:t>
            </w:r>
            <w:r>
              <w:rPr>
                <w:rFonts w:ascii="Calibri" w:hAnsi="Calibri" w:cs="Calibri"/>
                <w:color w:val="000000"/>
                <w:sz w:val="22"/>
                <w:szCs w:val="22"/>
                <w:lang w:eastAsia="nl-BE"/>
              </w:rPr>
              <w:t xml:space="preserve"> bepaalde</w:t>
            </w:r>
            <w:r w:rsidRPr="00056A12">
              <w:rPr>
                <w:rFonts w:ascii="Calibri" w:hAnsi="Calibri" w:cs="Calibri"/>
                <w:color w:val="000000"/>
                <w:sz w:val="22"/>
                <w:szCs w:val="22"/>
                <w:lang w:eastAsia="nl-BE"/>
              </w:rPr>
              <w:t xml:space="preserve"> system calls</w:t>
            </w:r>
            <w:r>
              <w:rPr>
                <w:rFonts w:ascii="Calibri" w:hAnsi="Calibri" w:cs="Calibri"/>
                <w:color w:val="000000"/>
                <w:sz w:val="22"/>
                <w:szCs w:val="22"/>
                <w:lang w:eastAsia="nl-BE"/>
              </w:rPr>
              <w:t>, die niet gemonitord moeten worden,</w:t>
            </w:r>
            <w:r w:rsidRPr="00056A12">
              <w:rPr>
                <w:rFonts w:ascii="Calibri" w:hAnsi="Calibri" w:cs="Calibri"/>
                <w:color w:val="000000"/>
                <w:sz w:val="22"/>
                <w:szCs w:val="22"/>
                <w:lang w:eastAsia="nl-BE"/>
              </w:rPr>
              <w:t xml:space="preserve"> </w:t>
            </w:r>
            <w:r>
              <w:rPr>
                <w:rFonts w:ascii="Calibri" w:hAnsi="Calibri" w:cs="Calibri"/>
                <w:color w:val="000000"/>
                <w:sz w:val="22"/>
                <w:szCs w:val="22"/>
                <w:lang w:eastAsia="nl-BE"/>
              </w:rPr>
              <w:t>door Syscall User Dispatch (eBPF en seccomp) worden afgehandeld</w:t>
            </w:r>
            <w:r w:rsidRPr="00056A12">
              <w:rPr>
                <w:rFonts w:ascii="Calibri" w:hAnsi="Calibri" w:cs="Calibri"/>
                <w:color w:val="000000"/>
                <w:sz w:val="22"/>
                <w:szCs w:val="22"/>
                <w:lang w:eastAsia="nl-BE"/>
              </w:rPr>
              <w:t>.</w:t>
            </w:r>
          </w:p>
        </w:tc>
      </w:tr>
      <w:tr w:rsidR="00FA11E7" w:rsidRPr="00892103" w14:paraId="726733E1" w14:textId="77777777" w:rsidTr="006C2D09">
        <w:trPr>
          <w:trHeight w:val="288"/>
        </w:trPr>
        <w:tc>
          <w:tcPr>
            <w:tcW w:w="517" w:type="pct"/>
            <w:vMerge/>
            <w:shd w:val="clear" w:color="auto" w:fill="auto"/>
            <w:noWrap/>
            <w:vAlign w:val="bottom"/>
          </w:tcPr>
          <w:p w14:paraId="35D0BCF4"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292024A7" w14:textId="5270464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23EDBC8D" w14:textId="634D576F"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0AA780F0" w14:textId="77777777" w:rsidTr="006C2D09">
        <w:trPr>
          <w:trHeight w:val="288"/>
        </w:trPr>
        <w:tc>
          <w:tcPr>
            <w:tcW w:w="517" w:type="pct"/>
            <w:vMerge/>
            <w:shd w:val="clear" w:color="auto" w:fill="auto"/>
            <w:noWrap/>
            <w:vAlign w:val="bottom"/>
          </w:tcPr>
          <w:p w14:paraId="479BAAD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tcPr>
          <w:p w14:paraId="74F9332B" w14:textId="3845C64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9F51806" w14:textId="53903401" w:rsidR="00FA11E7" w:rsidRPr="00FA11E7"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 nieuwe implementatie afhebben voor controle.</w:t>
            </w:r>
          </w:p>
        </w:tc>
      </w:tr>
      <w:tr w:rsidR="00FA11E7" w:rsidRPr="00892103" w14:paraId="754A3653" w14:textId="77777777" w:rsidTr="006C2D09">
        <w:trPr>
          <w:trHeight w:val="288"/>
        </w:trPr>
        <w:tc>
          <w:tcPr>
            <w:tcW w:w="517" w:type="pct"/>
            <w:vMerge w:val="restart"/>
            <w:shd w:val="clear" w:color="auto" w:fill="auto"/>
            <w:noWrap/>
            <w:vAlign w:val="bottom"/>
            <w:hideMark/>
          </w:tcPr>
          <w:p w14:paraId="7AB8D353" w14:textId="00C68D48"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21 </w:t>
            </w:r>
            <w:r w:rsidRPr="00892103">
              <w:rPr>
                <w:rFonts w:ascii="Calibri" w:hAnsi="Calibri" w:cs="Calibri"/>
                <w:color w:val="000000"/>
                <w:sz w:val="22"/>
                <w:szCs w:val="22"/>
                <w:lang w:eastAsia="nl-BE"/>
              </w:rPr>
              <w:t>feb</w:t>
            </w:r>
            <w:r>
              <w:rPr>
                <w:rFonts w:ascii="Calibri" w:hAnsi="Calibri" w:cs="Calibri"/>
                <w:color w:val="000000"/>
                <w:sz w:val="22"/>
                <w:szCs w:val="22"/>
                <w:lang w:eastAsia="nl-BE"/>
              </w:rPr>
              <w:t xml:space="preserve"> – 27 feb</w:t>
            </w:r>
          </w:p>
        </w:tc>
        <w:tc>
          <w:tcPr>
            <w:tcW w:w="694" w:type="pct"/>
          </w:tcPr>
          <w:p w14:paraId="30308C68" w14:textId="19EFB2FA"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F7310FC" w14:textId="4A0D1AAE"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w:t>
            </w:r>
          </w:p>
          <w:p w14:paraId="1F901389" w14:textId="404E2FCE" w:rsidR="00FA11E7" w:rsidRPr="007676B5"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Overleg nieuw ontwerp/architectuur van de implementatie met begeleider en promotor.</w:t>
            </w:r>
          </w:p>
        </w:tc>
      </w:tr>
      <w:tr w:rsidR="00FA11E7" w:rsidRPr="00892103" w14:paraId="27FCE84C" w14:textId="77777777" w:rsidTr="006C2D09">
        <w:trPr>
          <w:trHeight w:val="288"/>
        </w:trPr>
        <w:tc>
          <w:tcPr>
            <w:tcW w:w="517" w:type="pct"/>
            <w:vMerge/>
            <w:shd w:val="clear" w:color="auto" w:fill="auto"/>
            <w:noWrap/>
            <w:vAlign w:val="bottom"/>
          </w:tcPr>
          <w:p w14:paraId="37E1D6E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4E308726" w14:textId="1BB1EDC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6DFD42E9" w14:textId="42739E79" w:rsidR="00FA11E7" w:rsidRPr="00722677" w:rsidRDefault="00FA11E7" w:rsidP="00FA11E7">
            <w:pPr>
              <w:spacing w:line="240" w:lineRule="auto"/>
              <w:jc w:val="left"/>
              <w:rPr>
                <w:rFonts w:ascii="Calibri" w:hAnsi="Calibri" w:cs="Calibri"/>
                <w:color w:val="000000"/>
                <w:sz w:val="22"/>
                <w:szCs w:val="22"/>
                <w:lang w:eastAsia="nl-BE"/>
              </w:rPr>
            </w:pPr>
          </w:p>
        </w:tc>
      </w:tr>
      <w:tr w:rsidR="00FA11E7" w:rsidRPr="00892103" w14:paraId="480A0AF7" w14:textId="77777777" w:rsidTr="006C2D09">
        <w:trPr>
          <w:trHeight w:val="288"/>
        </w:trPr>
        <w:tc>
          <w:tcPr>
            <w:tcW w:w="517" w:type="pct"/>
            <w:vMerge/>
            <w:shd w:val="clear" w:color="auto" w:fill="auto"/>
            <w:noWrap/>
            <w:vAlign w:val="bottom"/>
          </w:tcPr>
          <w:p w14:paraId="01BF0F0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3B05973" w14:textId="13FB8D5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19B1760A" w14:textId="3C0B28B4" w:rsidR="00FA11E7" w:rsidRPr="002F4983" w:rsidRDefault="00FA11E7" w:rsidP="00FA11E7">
            <w:pPr>
              <w:pStyle w:val="ListParagraph"/>
              <w:numPr>
                <w:ilvl w:val="0"/>
                <w:numId w:val="14"/>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Ontwerp nieuwe implementatie (met Syscall User Dispatch i.p.v. kernel patch) klaar</w:t>
            </w:r>
            <w:r>
              <w:rPr>
                <w:rFonts w:ascii="Calibri" w:hAnsi="Calibri" w:cs="Calibri"/>
                <w:color w:val="000000"/>
                <w:sz w:val="22"/>
                <w:szCs w:val="22"/>
                <w:lang w:eastAsia="nl-BE"/>
              </w:rPr>
              <w:t>.</w:t>
            </w:r>
          </w:p>
        </w:tc>
      </w:tr>
      <w:tr w:rsidR="00FA11E7" w:rsidRPr="00892103" w14:paraId="2D37D4EA" w14:textId="77777777" w:rsidTr="006C2D09">
        <w:trPr>
          <w:trHeight w:val="288"/>
        </w:trPr>
        <w:tc>
          <w:tcPr>
            <w:tcW w:w="517" w:type="pct"/>
            <w:vMerge w:val="restart"/>
            <w:shd w:val="clear" w:color="auto" w:fill="auto"/>
            <w:noWrap/>
            <w:vAlign w:val="bottom"/>
            <w:hideMark/>
          </w:tcPr>
          <w:p w14:paraId="3B12F9E6" w14:textId="1915E4D3"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28 feb – 6 mrt</w:t>
            </w:r>
          </w:p>
        </w:tc>
        <w:tc>
          <w:tcPr>
            <w:tcW w:w="694" w:type="pct"/>
          </w:tcPr>
          <w:p w14:paraId="07D43E2C" w14:textId="2FB9B82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73B58C9"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Implementatie:</w:t>
            </w:r>
          </w:p>
          <w:p w14:paraId="3ACA1065" w14:textId="77777777"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6209CE2F" w14:textId="2E6F42B0" w:rsidR="00FA11E7" w:rsidRPr="005C742F"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IP-MON uit het systeem halen</w:t>
            </w:r>
          </w:p>
        </w:tc>
      </w:tr>
      <w:tr w:rsidR="00FA11E7" w:rsidRPr="00892103" w14:paraId="115FED50" w14:textId="77777777" w:rsidTr="006C2D09">
        <w:trPr>
          <w:trHeight w:val="288"/>
        </w:trPr>
        <w:tc>
          <w:tcPr>
            <w:tcW w:w="517" w:type="pct"/>
            <w:vMerge/>
            <w:shd w:val="clear" w:color="auto" w:fill="auto"/>
            <w:noWrap/>
            <w:vAlign w:val="bottom"/>
          </w:tcPr>
          <w:p w14:paraId="24E1D29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8964310" w14:textId="02DBB58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ACCD607" w14:textId="77777777"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Analyse beschrijven</w:t>
            </w:r>
          </w:p>
          <w:p w14:paraId="74192543" w14:textId="185A98C8" w:rsidR="00FA11E7"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Ontwerp van implementatie</w:t>
            </w:r>
          </w:p>
          <w:p w14:paraId="0658A288" w14:textId="7E11FFE8" w:rsidR="00FA11E7" w:rsidRPr="00722677"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Motivatie van keuze</w:t>
            </w:r>
          </w:p>
        </w:tc>
      </w:tr>
      <w:tr w:rsidR="00FA11E7" w:rsidRPr="00892103" w14:paraId="35D29732" w14:textId="77777777" w:rsidTr="006C2D09">
        <w:trPr>
          <w:trHeight w:val="288"/>
        </w:trPr>
        <w:tc>
          <w:tcPr>
            <w:tcW w:w="517" w:type="pct"/>
            <w:vMerge/>
            <w:shd w:val="clear" w:color="auto" w:fill="auto"/>
            <w:noWrap/>
            <w:vAlign w:val="bottom"/>
          </w:tcPr>
          <w:p w14:paraId="56B0E1C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F24C333" w14:textId="41CE9B7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AD19875" w14:textId="6797A1BD"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41996888" w14:textId="77777777" w:rsidTr="00C12672">
        <w:trPr>
          <w:trHeight w:val="288"/>
        </w:trPr>
        <w:tc>
          <w:tcPr>
            <w:tcW w:w="517" w:type="pct"/>
            <w:vMerge w:val="restart"/>
            <w:shd w:val="clear" w:color="auto" w:fill="E7E6E6" w:themeFill="background2"/>
            <w:noWrap/>
            <w:vAlign w:val="bottom"/>
            <w:hideMark/>
          </w:tcPr>
          <w:p w14:paraId="51EFE7CE" w14:textId="575274EF"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7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13 mrt</w:t>
            </w:r>
          </w:p>
        </w:tc>
        <w:tc>
          <w:tcPr>
            <w:tcW w:w="694" w:type="pct"/>
            <w:shd w:val="clear" w:color="auto" w:fill="E7E6E6" w:themeFill="background2"/>
          </w:tcPr>
          <w:p w14:paraId="319902DF" w14:textId="75D959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6CE46518" w14:textId="5CE2D48D"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2B958811" w14:textId="588C89AA"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 ontwerp in bestaande ReMon-applicatie implementeren</w:t>
            </w:r>
          </w:p>
          <w:p w14:paraId="7B9C98A8" w14:textId="140F847A" w:rsidR="00FA11E7" w:rsidRPr="007676B5"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 doorgestuurde system calls uit IK-B ophalen in eBPF</w:t>
            </w:r>
          </w:p>
        </w:tc>
      </w:tr>
      <w:tr w:rsidR="00FA11E7" w:rsidRPr="00892103" w14:paraId="407FDD56" w14:textId="77777777" w:rsidTr="00C12672">
        <w:trPr>
          <w:trHeight w:val="288"/>
        </w:trPr>
        <w:tc>
          <w:tcPr>
            <w:tcW w:w="517" w:type="pct"/>
            <w:vMerge/>
            <w:shd w:val="clear" w:color="auto" w:fill="E7E6E6" w:themeFill="background2"/>
            <w:noWrap/>
            <w:vAlign w:val="bottom"/>
          </w:tcPr>
          <w:p w14:paraId="63220684"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F5CE26" w14:textId="2E5BB38A"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B60ED64" w14:textId="561000A6"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97C015" w14:textId="77777777" w:rsidTr="00C12672">
        <w:trPr>
          <w:trHeight w:val="288"/>
        </w:trPr>
        <w:tc>
          <w:tcPr>
            <w:tcW w:w="517" w:type="pct"/>
            <w:vMerge/>
            <w:shd w:val="clear" w:color="auto" w:fill="E7E6E6" w:themeFill="background2"/>
            <w:noWrap/>
            <w:vAlign w:val="bottom"/>
          </w:tcPr>
          <w:p w14:paraId="1F04EF2F"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D3C75BB" w14:textId="0F0371E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B58A3FC" w14:textId="76F26C9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51B4896" w14:textId="77777777" w:rsidTr="00C12672">
        <w:trPr>
          <w:trHeight w:val="288"/>
        </w:trPr>
        <w:tc>
          <w:tcPr>
            <w:tcW w:w="517" w:type="pct"/>
            <w:vMerge w:val="restart"/>
            <w:shd w:val="clear" w:color="auto" w:fill="E7E6E6" w:themeFill="background2"/>
            <w:noWrap/>
            <w:vAlign w:val="bottom"/>
            <w:hideMark/>
          </w:tcPr>
          <w:p w14:paraId="354BFADB" w14:textId="061E233A"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1</w:t>
            </w: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20 mrt</w:t>
            </w:r>
          </w:p>
        </w:tc>
        <w:tc>
          <w:tcPr>
            <w:tcW w:w="694" w:type="pct"/>
            <w:shd w:val="clear" w:color="auto" w:fill="E7E6E6" w:themeFill="background2"/>
          </w:tcPr>
          <w:p w14:paraId="1DB6C96E" w14:textId="0BE6C5E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6324A32"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5069C3" w14:textId="3C322AD0" w:rsidR="00FA11E7" w:rsidRDefault="00FA11E7" w:rsidP="00FA11E7">
            <w:pPr>
              <w:pStyle w:val="ListParagraph"/>
              <w:numPr>
                <w:ilvl w:val="0"/>
                <w:numId w:val="10"/>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 xml:space="preserve">Nieuw </w:t>
            </w:r>
            <w:r>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3EE3680B" w14:textId="5A923BF9" w:rsidR="00FA11E7" w:rsidRPr="007676B5" w:rsidRDefault="00FA11E7" w:rsidP="00FA11E7">
            <w:pPr>
              <w:pStyle w:val="ListParagraph"/>
              <w:numPr>
                <w:ilvl w:val="1"/>
                <w:numId w:val="1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tc>
      </w:tr>
      <w:tr w:rsidR="00FA11E7" w:rsidRPr="00892103" w14:paraId="58BCE3FC" w14:textId="77777777" w:rsidTr="00C12672">
        <w:trPr>
          <w:trHeight w:val="288"/>
        </w:trPr>
        <w:tc>
          <w:tcPr>
            <w:tcW w:w="517" w:type="pct"/>
            <w:vMerge/>
            <w:shd w:val="clear" w:color="auto" w:fill="E7E6E6" w:themeFill="background2"/>
            <w:noWrap/>
            <w:vAlign w:val="bottom"/>
          </w:tcPr>
          <w:p w14:paraId="54F5B3C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8EDAF1A" w14:textId="2F42F29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0FDEEBE" w14:textId="085A3D48"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1888FA" w14:textId="77777777" w:rsidTr="00C12672">
        <w:trPr>
          <w:trHeight w:val="288"/>
        </w:trPr>
        <w:tc>
          <w:tcPr>
            <w:tcW w:w="517" w:type="pct"/>
            <w:vMerge/>
            <w:shd w:val="clear" w:color="auto" w:fill="E7E6E6" w:themeFill="background2"/>
            <w:noWrap/>
            <w:vAlign w:val="bottom"/>
          </w:tcPr>
          <w:p w14:paraId="1120A336"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664B9B6" w14:textId="3660F26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C2211FB" w14:textId="216337E9"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0E31F4E3" w14:textId="77777777" w:rsidTr="00C12672">
        <w:trPr>
          <w:trHeight w:val="288"/>
        </w:trPr>
        <w:tc>
          <w:tcPr>
            <w:tcW w:w="517" w:type="pct"/>
            <w:vMerge w:val="restart"/>
            <w:shd w:val="clear" w:color="auto" w:fill="E7E6E6" w:themeFill="background2"/>
            <w:noWrap/>
            <w:vAlign w:val="bottom"/>
            <w:hideMark/>
          </w:tcPr>
          <w:p w14:paraId="72BC6D1E" w14:textId="5AF26F47"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1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27 mrt</w:t>
            </w:r>
          </w:p>
        </w:tc>
        <w:tc>
          <w:tcPr>
            <w:tcW w:w="694" w:type="pct"/>
            <w:shd w:val="clear" w:color="auto" w:fill="E7E6E6" w:themeFill="background2"/>
          </w:tcPr>
          <w:p w14:paraId="4AA397BA" w14:textId="1548557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EB1829"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5BAEF1D" w14:textId="6E222695" w:rsidR="00FA11E7" w:rsidRPr="007676B5" w:rsidRDefault="00FA11E7" w:rsidP="00FA11E7">
            <w:pPr>
              <w:pStyle w:val="ListParagraph"/>
              <w:numPr>
                <w:ilvl w:val="0"/>
                <w:numId w:val="10"/>
              </w:numPr>
              <w:spacing w:line="240" w:lineRule="auto"/>
              <w:jc w:val="left"/>
            </w:pPr>
            <w:r w:rsidRPr="007676B5">
              <w:rPr>
                <w:rFonts w:ascii="Calibri" w:hAnsi="Calibri" w:cs="Calibri"/>
                <w:color w:val="000000"/>
                <w:sz w:val="22"/>
                <w:szCs w:val="22"/>
                <w:lang w:eastAsia="nl-BE"/>
              </w:rPr>
              <w:t xml:space="preserve">Nieuw </w:t>
            </w:r>
            <w:r>
              <w:rPr>
                <w:rFonts w:ascii="Calibri" w:hAnsi="Calibri" w:cs="Calibri"/>
                <w:color w:val="000000"/>
                <w:sz w:val="22"/>
                <w:szCs w:val="22"/>
                <w:lang w:eastAsia="nl-BE"/>
              </w:rPr>
              <w:t>ontwerp</w:t>
            </w:r>
            <w:r w:rsidRPr="007676B5">
              <w:rPr>
                <w:rFonts w:ascii="Calibri" w:hAnsi="Calibri" w:cs="Calibri"/>
                <w:color w:val="000000"/>
                <w:sz w:val="22"/>
                <w:szCs w:val="22"/>
                <w:lang w:eastAsia="nl-BE"/>
              </w:rPr>
              <w:t xml:space="preserve"> in bestaande ReMon-applicatie implementeren</w:t>
            </w:r>
          </w:p>
          <w:p w14:paraId="2AC027B4" w14:textId="77777777" w:rsidR="00FA11E7" w:rsidRPr="004F307C" w:rsidRDefault="00FA11E7" w:rsidP="00FA11E7">
            <w:pPr>
              <w:pStyle w:val="ListParagraph"/>
              <w:numPr>
                <w:ilvl w:val="1"/>
                <w:numId w:val="10"/>
              </w:numPr>
              <w:spacing w:line="240" w:lineRule="auto"/>
              <w:jc w:val="left"/>
            </w:pPr>
            <w:r>
              <w:rPr>
                <w:rFonts w:ascii="Calibri" w:hAnsi="Calibri" w:cs="Calibri"/>
                <w:color w:val="000000"/>
                <w:sz w:val="22"/>
                <w:szCs w:val="22"/>
                <w:lang w:eastAsia="nl-BE"/>
              </w:rPr>
              <w:t>M</w:t>
            </w:r>
            <w:r w:rsidRPr="007676B5">
              <w:rPr>
                <w:rFonts w:ascii="Calibri" w:hAnsi="Calibri" w:cs="Calibri"/>
                <w:color w:val="000000"/>
                <w:sz w:val="22"/>
                <w:szCs w:val="22"/>
                <w:lang w:eastAsia="nl-BE"/>
              </w:rPr>
              <w:t xml:space="preserve">et </w:t>
            </w:r>
            <w:r>
              <w:rPr>
                <w:rFonts w:ascii="Calibri" w:hAnsi="Calibri" w:cs="Calibri"/>
                <w:color w:val="000000"/>
                <w:sz w:val="22"/>
                <w:szCs w:val="22"/>
                <w:lang w:eastAsia="nl-BE"/>
              </w:rPr>
              <w:t>Syscall User Dispatch (eBPF en seccomp) de doorgestuurde system calls uit IK-B afhandelen</w:t>
            </w:r>
          </w:p>
          <w:p w14:paraId="41B314CE" w14:textId="32F44524" w:rsidR="00FA11E7" w:rsidRPr="007676B5" w:rsidRDefault="00FA11E7" w:rsidP="00FA11E7">
            <w:pPr>
              <w:pStyle w:val="ListParagraph"/>
              <w:numPr>
                <w:ilvl w:val="0"/>
                <w:numId w:val="10"/>
              </w:numPr>
              <w:spacing w:line="240" w:lineRule="auto"/>
              <w:jc w:val="left"/>
            </w:pPr>
            <w:r>
              <w:t>Andere stukken van de ReMon-applicatie op nieuwe manier implementeren (eBPF) voor meer snelheidswinst</w:t>
            </w:r>
          </w:p>
        </w:tc>
      </w:tr>
      <w:tr w:rsidR="00FA11E7" w:rsidRPr="00892103" w14:paraId="33C7250C" w14:textId="77777777" w:rsidTr="00C12672">
        <w:trPr>
          <w:trHeight w:val="288"/>
        </w:trPr>
        <w:tc>
          <w:tcPr>
            <w:tcW w:w="517" w:type="pct"/>
            <w:vMerge/>
            <w:shd w:val="clear" w:color="auto" w:fill="E7E6E6" w:themeFill="background2"/>
            <w:noWrap/>
            <w:vAlign w:val="bottom"/>
          </w:tcPr>
          <w:p w14:paraId="07AA206A"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F05296A" w14:textId="1303D21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24AA4934" w14:textId="01009949"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FEF344F" w14:textId="77777777" w:rsidTr="00C12672">
        <w:trPr>
          <w:trHeight w:val="288"/>
        </w:trPr>
        <w:tc>
          <w:tcPr>
            <w:tcW w:w="517" w:type="pct"/>
            <w:vMerge/>
            <w:shd w:val="clear" w:color="auto" w:fill="E7E6E6" w:themeFill="background2"/>
            <w:noWrap/>
            <w:vAlign w:val="bottom"/>
          </w:tcPr>
          <w:p w14:paraId="0CAA8FB2"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40D9255" w14:textId="149F424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0657589D" w14:textId="54127B3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3224BDE4" w14:textId="77777777" w:rsidTr="00C12672">
        <w:trPr>
          <w:trHeight w:val="288"/>
        </w:trPr>
        <w:tc>
          <w:tcPr>
            <w:tcW w:w="517" w:type="pct"/>
            <w:vMerge w:val="restart"/>
            <w:shd w:val="clear" w:color="auto" w:fill="E7E6E6" w:themeFill="background2"/>
            <w:noWrap/>
            <w:vAlign w:val="bottom"/>
            <w:hideMark/>
          </w:tcPr>
          <w:p w14:paraId="2D8C57F9" w14:textId="3C91C89B" w:rsidR="00FA11E7" w:rsidRPr="00892103" w:rsidRDefault="00FA11E7" w:rsidP="00FA11E7">
            <w:pPr>
              <w:spacing w:line="240" w:lineRule="auto"/>
              <w:jc w:val="right"/>
              <w:rPr>
                <w:rFonts w:ascii="Calibri" w:hAnsi="Calibri" w:cs="Calibri"/>
                <w:color w:val="000000"/>
                <w:sz w:val="22"/>
                <w:szCs w:val="22"/>
                <w:lang w:eastAsia="nl-BE"/>
              </w:rPr>
            </w:pPr>
            <w:r w:rsidRPr="00892103">
              <w:rPr>
                <w:rFonts w:ascii="Calibri" w:hAnsi="Calibri" w:cs="Calibri"/>
                <w:color w:val="000000"/>
                <w:sz w:val="22"/>
                <w:szCs w:val="22"/>
                <w:lang w:eastAsia="nl-BE"/>
              </w:rPr>
              <w:t>2</w:t>
            </w:r>
            <w:r>
              <w:rPr>
                <w:rFonts w:ascii="Calibri" w:hAnsi="Calibri" w:cs="Calibri"/>
                <w:color w:val="000000"/>
                <w:sz w:val="22"/>
                <w:szCs w:val="22"/>
                <w:lang w:eastAsia="nl-BE"/>
              </w:rPr>
              <w:t xml:space="preserve">8 </w:t>
            </w:r>
            <w:r w:rsidRPr="00892103">
              <w:rPr>
                <w:rFonts w:ascii="Calibri" w:hAnsi="Calibri" w:cs="Calibri"/>
                <w:color w:val="000000"/>
                <w:sz w:val="22"/>
                <w:szCs w:val="22"/>
                <w:lang w:eastAsia="nl-BE"/>
              </w:rPr>
              <w:t>mrt</w:t>
            </w:r>
            <w:r>
              <w:rPr>
                <w:rFonts w:ascii="Calibri" w:hAnsi="Calibri" w:cs="Calibri"/>
                <w:color w:val="000000"/>
                <w:sz w:val="22"/>
                <w:szCs w:val="22"/>
                <w:lang w:eastAsia="nl-BE"/>
              </w:rPr>
              <w:t xml:space="preserve"> – 3 apr</w:t>
            </w:r>
          </w:p>
        </w:tc>
        <w:tc>
          <w:tcPr>
            <w:tcW w:w="694" w:type="pct"/>
            <w:shd w:val="clear" w:color="auto" w:fill="E7E6E6" w:themeFill="background2"/>
          </w:tcPr>
          <w:p w14:paraId="41716148" w14:textId="2FFE021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1EBF046"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436D7968" w14:textId="77777777" w:rsidR="00FA11E7" w:rsidRDefault="00FA11E7" w:rsidP="00FA11E7">
            <w:pPr>
              <w:pStyle w:val="ListParagraph"/>
              <w:numPr>
                <w:ilvl w:val="0"/>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Controlleren of nieuwe implementatie werkt zoals het hoort</w:t>
            </w:r>
          </w:p>
          <w:p w14:paraId="59D76BAA" w14:textId="77777777" w:rsidR="00FA11E7" w:rsidRDefault="00FA11E7" w:rsidP="00FA11E7">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 bijsturen</w:t>
            </w:r>
          </w:p>
          <w:p w14:paraId="384A2D47" w14:textId="13A1E388" w:rsidR="00FA11E7" w:rsidRDefault="00FA11E7" w:rsidP="00FA11E7">
            <w:pPr>
              <w:pStyle w:val="ListParagraph"/>
              <w:numPr>
                <w:ilvl w:val="1"/>
                <w:numId w:val="3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Bugs uit code halen</w:t>
            </w:r>
          </w:p>
          <w:p w14:paraId="24B912C7" w14:textId="77777777" w:rsidR="00FA11E7" w:rsidRPr="004F307C" w:rsidRDefault="00FA11E7" w:rsidP="00FA11E7">
            <w:pPr>
              <w:pStyle w:val="ListParagraph"/>
              <w:numPr>
                <w:ilvl w:val="0"/>
                <w:numId w:val="33"/>
              </w:numPr>
              <w:spacing w:line="240" w:lineRule="auto"/>
              <w:jc w:val="left"/>
              <w:rPr>
                <w:rFonts w:ascii="Calibri" w:hAnsi="Calibri" w:cs="Calibri"/>
                <w:color w:val="000000"/>
                <w:sz w:val="22"/>
                <w:szCs w:val="22"/>
                <w:lang w:eastAsia="nl-BE"/>
              </w:rPr>
            </w:pPr>
            <w:r>
              <w:t>Andere stukken van de ReMon-applicatie op nieuwe manier implementeren (eBPF) voor meer snelheidswinst</w:t>
            </w:r>
          </w:p>
          <w:p w14:paraId="3F939269" w14:textId="45C153CF" w:rsidR="00FA11E7" w:rsidRPr="004F307C" w:rsidRDefault="00FA11E7" w:rsidP="00FA11E7">
            <w:pPr>
              <w:spacing w:line="240" w:lineRule="auto"/>
              <w:jc w:val="left"/>
              <w:rPr>
                <w:rFonts w:ascii="Calibri" w:hAnsi="Calibri" w:cs="Calibri"/>
                <w:color w:val="000000"/>
                <w:sz w:val="22"/>
                <w:szCs w:val="22"/>
                <w:lang w:eastAsia="nl-BE"/>
              </w:rPr>
            </w:pPr>
            <w:r w:rsidRPr="004F307C">
              <w:rPr>
                <w:rFonts w:ascii="Calibri" w:hAnsi="Calibri" w:cs="Calibri"/>
                <w:color w:val="000000"/>
                <w:sz w:val="22"/>
                <w:szCs w:val="22"/>
                <w:lang w:eastAsia="nl-BE"/>
              </w:rPr>
              <w:t>Presentatie:</w:t>
            </w:r>
          </w:p>
          <w:p w14:paraId="1B64A29C" w14:textId="5014D38D"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C17A513" w14:textId="7EBEF3B0"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sidRPr="00722677">
              <w:rPr>
                <w:rFonts w:ascii="Calibri" w:hAnsi="Calibri" w:cs="Calibri"/>
                <w:color w:val="000000"/>
                <w:sz w:val="22"/>
                <w:szCs w:val="22"/>
                <w:lang w:eastAsia="nl-BE"/>
              </w:rPr>
              <w:t>Waarover vertel ik? Inleiding. Beginsituatie schetsen.</w:t>
            </w:r>
          </w:p>
        </w:tc>
      </w:tr>
      <w:tr w:rsidR="00FA11E7" w:rsidRPr="00892103" w14:paraId="4EB07926" w14:textId="77777777" w:rsidTr="00C12672">
        <w:trPr>
          <w:trHeight w:val="288"/>
        </w:trPr>
        <w:tc>
          <w:tcPr>
            <w:tcW w:w="517" w:type="pct"/>
            <w:vMerge/>
            <w:shd w:val="clear" w:color="auto" w:fill="E7E6E6" w:themeFill="background2"/>
            <w:noWrap/>
            <w:vAlign w:val="bottom"/>
          </w:tcPr>
          <w:p w14:paraId="6F332201"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C5DD422" w14:textId="3EA2A62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17AC7927" w14:textId="6717BCFF" w:rsidR="00FA11E7" w:rsidRPr="00722677" w:rsidRDefault="00FA11E7" w:rsidP="00FA11E7">
            <w:pPr>
              <w:spacing w:line="240" w:lineRule="auto"/>
              <w:jc w:val="left"/>
              <w:rPr>
                <w:rFonts w:ascii="Calibri" w:hAnsi="Calibri" w:cs="Calibri"/>
                <w:color w:val="000000"/>
                <w:sz w:val="22"/>
                <w:szCs w:val="22"/>
                <w:lang w:eastAsia="nl-BE"/>
              </w:rPr>
            </w:pPr>
          </w:p>
        </w:tc>
      </w:tr>
      <w:tr w:rsidR="00FA11E7" w:rsidRPr="00892103" w14:paraId="6270171D" w14:textId="77777777" w:rsidTr="00C12672">
        <w:trPr>
          <w:trHeight w:val="288"/>
        </w:trPr>
        <w:tc>
          <w:tcPr>
            <w:tcW w:w="517" w:type="pct"/>
            <w:vMerge/>
            <w:shd w:val="clear" w:color="auto" w:fill="E7E6E6" w:themeFill="background2"/>
            <w:noWrap/>
            <w:vAlign w:val="bottom"/>
          </w:tcPr>
          <w:p w14:paraId="3E50528C" w14:textId="77777777" w:rsidR="00FA11E7" w:rsidRPr="00892103"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307B84A" w14:textId="00CC63A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4EF64A05"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sidRPr="007676B5">
              <w:rPr>
                <w:rFonts w:ascii="Calibri" w:hAnsi="Calibri" w:cs="Calibri"/>
                <w:color w:val="000000"/>
                <w:sz w:val="22"/>
                <w:szCs w:val="22"/>
                <w:lang w:eastAsia="nl-BE"/>
              </w:rPr>
              <w:t>Scriptie: Laten nalezen van ±25 pag.</w:t>
            </w:r>
          </w:p>
          <w:p w14:paraId="2A7B9782" w14:textId="34F0334F" w:rsidR="00FA11E7" w:rsidRPr="002F4983"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Invullen gegevens op Plato</w:t>
            </w:r>
          </w:p>
        </w:tc>
      </w:tr>
      <w:tr w:rsidR="00FA11E7" w:rsidRPr="00892103" w14:paraId="4D743513" w14:textId="77777777" w:rsidTr="006C2D09">
        <w:trPr>
          <w:trHeight w:val="288"/>
        </w:trPr>
        <w:tc>
          <w:tcPr>
            <w:tcW w:w="517" w:type="pct"/>
            <w:vMerge w:val="restart"/>
            <w:shd w:val="clear" w:color="auto" w:fill="auto"/>
            <w:noWrap/>
            <w:vAlign w:val="bottom"/>
            <w:hideMark/>
          </w:tcPr>
          <w:p w14:paraId="4695B48F" w14:textId="203A7F1D"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4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10 apr</w:t>
            </w:r>
          </w:p>
        </w:tc>
        <w:tc>
          <w:tcPr>
            <w:tcW w:w="694" w:type="pct"/>
          </w:tcPr>
          <w:p w14:paraId="7979B45F" w14:textId="58EC466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5D188231"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Implementatie:</w:t>
            </w:r>
          </w:p>
          <w:p w14:paraId="1047717D" w14:textId="77777777" w:rsidR="00FA11E7" w:rsidRPr="005C742F"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Afronden concrete implementatie (in grote lijnen)</w:t>
            </w:r>
          </w:p>
          <w:p w14:paraId="107AEC44"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56C69CCE" w14:textId="2E0F39E4"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783CBEE4" w14:textId="2F7969C8"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Mijn oplossing uitleggen.</w:t>
            </w:r>
          </w:p>
        </w:tc>
      </w:tr>
      <w:tr w:rsidR="00FA11E7" w:rsidRPr="00892103" w14:paraId="392FB5E8" w14:textId="77777777" w:rsidTr="006C2D09">
        <w:trPr>
          <w:trHeight w:val="288"/>
        </w:trPr>
        <w:tc>
          <w:tcPr>
            <w:tcW w:w="517" w:type="pct"/>
            <w:vMerge/>
            <w:shd w:val="clear" w:color="auto" w:fill="auto"/>
            <w:noWrap/>
            <w:vAlign w:val="bottom"/>
          </w:tcPr>
          <w:p w14:paraId="0E9CDDE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04536AA6" w14:textId="7B55151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2F9EE17" w14:textId="29EAC2B0" w:rsidR="00FA11E7" w:rsidRPr="00774C10"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concrete implementatie (corpus)</w:t>
            </w:r>
          </w:p>
        </w:tc>
      </w:tr>
      <w:tr w:rsidR="00FA11E7" w:rsidRPr="00892103" w14:paraId="1DEF0288" w14:textId="77777777" w:rsidTr="006C2D09">
        <w:trPr>
          <w:trHeight w:val="288"/>
        </w:trPr>
        <w:tc>
          <w:tcPr>
            <w:tcW w:w="517" w:type="pct"/>
            <w:vMerge/>
            <w:shd w:val="clear" w:color="auto" w:fill="auto"/>
            <w:noWrap/>
            <w:vAlign w:val="bottom"/>
          </w:tcPr>
          <w:p w14:paraId="0E25B56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969AD9A" w14:textId="0A17C88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57ACDEDF" w14:textId="7DED1E8C" w:rsidR="00FA11E7" w:rsidRPr="002F4983"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sidRPr="002F4983">
              <w:rPr>
                <w:rFonts w:ascii="Calibri" w:hAnsi="Calibri" w:cs="Calibri"/>
                <w:b/>
                <w:bCs/>
                <w:color w:val="000000"/>
                <w:sz w:val="22"/>
                <w:szCs w:val="22"/>
                <w:lang w:eastAsia="nl-BE"/>
              </w:rPr>
              <w:t>Werkend prototype</w:t>
            </w:r>
          </w:p>
        </w:tc>
      </w:tr>
      <w:tr w:rsidR="00FA11E7" w:rsidRPr="00892103" w14:paraId="09B7C59A" w14:textId="77777777" w:rsidTr="006C2D09">
        <w:trPr>
          <w:trHeight w:val="288"/>
        </w:trPr>
        <w:tc>
          <w:tcPr>
            <w:tcW w:w="517" w:type="pct"/>
            <w:vMerge w:val="restart"/>
            <w:shd w:val="clear" w:color="auto" w:fill="auto"/>
            <w:noWrap/>
            <w:vAlign w:val="bottom"/>
            <w:hideMark/>
          </w:tcPr>
          <w:p w14:paraId="7E250AAA" w14:textId="5C190B1C"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11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17 apr</w:t>
            </w:r>
          </w:p>
        </w:tc>
        <w:tc>
          <w:tcPr>
            <w:tcW w:w="694" w:type="pct"/>
          </w:tcPr>
          <w:p w14:paraId="54F5E2C6" w14:textId="4B3DCE0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6249BBE3"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Praktisch:</w:t>
            </w:r>
          </w:p>
          <w:p w14:paraId="41B9EEA6"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Benchmarks schrijven</w:t>
            </w:r>
          </w:p>
          <w:p w14:paraId="15052176" w14:textId="77777777"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 randgevallen</w:t>
            </w:r>
          </w:p>
          <w:p w14:paraId="5BEAA70B" w14:textId="77777777"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sidRPr="005C742F">
              <w:rPr>
                <w:rFonts w:ascii="Calibri" w:hAnsi="Calibri" w:cs="Calibri"/>
                <w:color w:val="000000"/>
                <w:sz w:val="22"/>
                <w:szCs w:val="22"/>
                <w:lang w:eastAsia="nl-BE"/>
              </w:rPr>
              <w:lastRenderedPageBreak/>
              <w:t xml:space="preserve">Om overhead goed te kunnen meten </w:t>
            </w:r>
          </w:p>
          <w:p w14:paraId="79FE3833" w14:textId="30F5AC95"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28BEF16B" w14:textId="63B088BB"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(Tussentijdse) presentatie maken</w:t>
            </w:r>
          </w:p>
          <w:p w14:paraId="6E172A1E" w14:textId="43807A64" w:rsidR="00FA11E7" w:rsidRPr="00722677"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Is mijn oplossing goed? Reflectie en resultaten bespreken.</w:t>
            </w:r>
          </w:p>
        </w:tc>
      </w:tr>
      <w:tr w:rsidR="00FA11E7" w:rsidRPr="00892103" w14:paraId="7FFA3D0C" w14:textId="77777777" w:rsidTr="006C2D09">
        <w:trPr>
          <w:trHeight w:val="288"/>
        </w:trPr>
        <w:tc>
          <w:tcPr>
            <w:tcW w:w="517" w:type="pct"/>
            <w:vMerge/>
            <w:shd w:val="clear" w:color="auto" w:fill="auto"/>
            <w:noWrap/>
            <w:vAlign w:val="bottom"/>
          </w:tcPr>
          <w:p w14:paraId="6CDAA7B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406BCF5" w14:textId="1D16C5EE"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00ABAE57" w14:textId="77777777" w:rsidR="00FA11E7"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Kort</w:t>
            </w:r>
            <w:r w:rsidRPr="00774C10">
              <w:rPr>
                <w:rFonts w:ascii="Calibri" w:hAnsi="Calibri" w:cs="Calibri"/>
                <w:color w:val="000000"/>
                <w:sz w:val="22"/>
                <w:szCs w:val="22"/>
                <w:lang w:eastAsia="nl-BE"/>
              </w:rPr>
              <w:t xml:space="preserve"> abstract schrijven</w:t>
            </w:r>
            <w:r>
              <w:rPr>
                <w:rFonts w:ascii="Calibri" w:hAnsi="Calibri" w:cs="Calibri"/>
                <w:color w:val="000000"/>
                <w:sz w:val="22"/>
                <w:szCs w:val="22"/>
                <w:lang w:eastAsia="nl-BE"/>
              </w:rPr>
              <w:t xml:space="preserve"> (5-10 lijnen in html voor Plato)</w:t>
            </w:r>
          </w:p>
          <w:p w14:paraId="1B6154AD" w14:textId="554C025E" w:rsidR="00FA11E7" w:rsidRPr="00774C10" w:rsidRDefault="00FA11E7" w:rsidP="00FA11E7">
            <w:pPr>
              <w:pStyle w:val="ListParagraph"/>
              <w:numPr>
                <w:ilvl w:val="0"/>
                <w:numId w:val="4"/>
              </w:numPr>
              <w:spacing w:line="240" w:lineRule="auto"/>
              <w:jc w:val="left"/>
              <w:rPr>
                <w:rFonts w:ascii="Calibri" w:hAnsi="Calibri" w:cs="Calibri"/>
                <w:color w:val="000000"/>
                <w:sz w:val="22"/>
                <w:szCs w:val="22"/>
                <w:lang w:eastAsia="nl-BE"/>
              </w:rPr>
            </w:pPr>
            <w:r w:rsidRPr="00774C10">
              <w:rPr>
                <w:rFonts w:ascii="Calibri" w:hAnsi="Calibri" w:cs="Calibri"/>
                <w:color w:val="000000"/>
                <w:sz w:val="22"/>
                <w:szCs w:val="22"/>
                <w:lang w:eastAsia="nl-BE"/>
              </w:rPr>
              <w:t>Extended abstract schrijven</w:t>
            </w:r>
          </w:p>
        </w:tc>
      </w:tr>
      <w:tr w:rsidR="00FA11E7" w:rsidRPr="00892103" w14:paraId="21D8C8F9" w14:textId="77777777" w:rsidTr="006C2D09">
        <w:trPr>
          <w:trHeight w:val="288"/>
        </w:trPr>
        <w:tc>
          <w:tcPr>
            <w:tcW w:w="517" w:type="pct"/>
            <w:vMerge/>
            <w:shd w:val="clear" w:color="auto" w:fill="auto"/>
            <w:noWrap/>
            <w:vAlign w:val="bottom"/>
          </w:tcPr>
          <w:p w14:paraId="57392C2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94E8E0F" w14:textId="0DB402F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75EFB3A" w14:textId="20D4CA10" w:rsidR="00FA11E7" w:rsidRPr="00277608" w:rsidRDefault="00FA11E7" w:rsidP="00FA11E7">
            <w:pPr>
              <w:pStyle w:val="ListParagraph"/>
              <w:numPr>
                <w:ilvl w:val="0"/>
                <w:numId w:val="4"/>
              </w:numPr>
              <w:spacing w:line="240" w:lineRule="auto"/>
              <w:jc w:val="left"/>
              <w:rPr>
                <w:rFonts w:ascii="Calibri" w:hAnsi="Calibri" w:cs="Calibri"/>
                <w:b/>
                <w:bCs/>
                <w:color w:val="000000"/>
                <w:sz w:val="22"/>
                <w:szCs w:val="22"/>
                <w:lang w:eastAsia="nl-BE"/>
              </w:rPr>
            </w:pPr>
            <w:r w:rsidRPr="00277608">
              <w:rPr>
                <w:rFonts w:ascii="Calibri" w:hAnsi="Calibri" w:cs="Calibri"/>
                <w:b/>
                <w:bCs/>
                <w:color w:val="000000"/>
                <w:sz w:val="22"/>
                <w:szCs w:val="22"/>
                <w:lang w:eastAsia="nl-BE"/>
              </w:rPr>
              <w:t>Tussentijdse presentatie voor onderzoeksgroep</w:t>
            </w:r>
          </w:p>
        </w:tc>
      </w:tr>
      <w:tr w:rsidR="00FA11E7" w:rsidRPr="00892103" w14:paraId="2A37872B" w14:textId="77777777" w:rsidTr="006C2D09">
        <w:trPr>
          <w:trHeight w:val="288"/>
        </w:trPr>
        <w:tc>
          <w:tcPr>
            <w:tcW w:w="517" w:type="pct"/>
            <w:vMerge w:val="restart"/>
            <w:shd w:val="clear" w:color="auto" w:fill="auto"/>
            <w:noWrap/>
            <w:vAlign w:val="bottom"/>
            <w:hideMark/>
          </w:tcPr>
          <w:p w14:paraId="6A244C6E" w14:textId="430BC473"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18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24 apr</w:t>
            </w:r>
          </w:p>
        </w:tc>
        <w:tc>
          <w:tcPr>
            <w:tcW w:w="694" w:type="pct"/>
          </w:tcPr>
          <w:p w14:paraId="3F685D8D" w14:textId="0A30313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76E27324"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3C192FAA"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kleine (bestaande) programma’s</w:t>
            </w:r>
          </w:p>
          <w:p w14:paraId="2D466972" w14:textId="3EBE9DEC"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bugs op te sporen</w:t>
            </w:r>
          </w:p>
          <w:p w14:paraId="0D950D9A" w14:textId="43FA76D7"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 xml:space="preserve">Om </w:t>
            </w:r>
            <w:r w:rsidRPr="005C742F">
              <w:rPr>
                <w:rFonts w:ascii="Calibri" w:hAnsi="Calibri" w:cs="Calibri"/>
                <w:color w:val="000000"/>
                <w:sz w:val="22"/>
                <w:szCs w:val="22"/>
                <w:lang w:eastAsia="nl-BE"/>
              </w:rPr>
              <w:t>snelheidsmetingen (overheadsmetingen) te doen</w:t>
            </w:r>
          </w:p>
        </w:tc>
      </w:tr>
      <w:tr w:rsidR="00FA11E7" w:rsidRPr="00892103" w14:paraId="3FEECFDC" w14:textId="77777777" w:rsidTr="006C2D09">
        <w:trPr>
          <w:trHeight w:val="288"/>
        </w:trPr>
        <w:tc>
          <w:tcPr>
            <w:tcW w:w="517" w:type="pct"/>
            <w:vMerge/>
            <w:shd w:val="clear" w:color="auto" w:fill="auto"/>
            <w:noWrap/>
            <w:vAlign w:val="bottom"/>
          </w:tcPr>
          <w:p w14:paraId="09DD978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3AA52717" w14:textId="75DCC6F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12C61025" w14:textId="77777777" w:rsidR="00FA11E7" w:rsidRDefault="00FA11E7" w:rsidP="00FA11E7">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Inventaris van alle software en technologie beschrijven</w:t>
            </w:r>
          </w:p>
          <w:p w14:paraId="150A1C5D" w14:textId="3EFB00A8" w:rsidR="00FA11E7" w:rsidRPr="0099285D" w:rsidRDefault="00FA11E7" w:rsidP="00FA11E7">
            <w:pPr>
              <w:pStyle w:val="ListParagraph"/>
              <w:numPr>
                <w:ilvl w:val="0"/>
                <w:numId w:val="8"/>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Duurzaamheidsreflectie (sdgs en global goals) – reflectie</w:t>
            </w:r>
          </w:p>
        </w:tc>
      </w:tr>
      <w:tr w:rsidR="00FA11E7" w:rsidRPr="00892103" w14:paraId="13632149" w14:textId="77777777" w:rsidTr="006C2D09">
        <w:trPr>
          <w:trHeight w:val="288"/>
        </w:trPr>
        <w:tc>
          <w:tcPr>
            <w:tcW w:w="517" w:type="pct"/>
            <w:vMerge/>
            <w:shd w:val="clear" w:color="auto" w:fill="auto"/>
            <w:noWrap/>
            <w:vAlign w:val="bottom"/>
          </w:tcPr>
          <w:p w14:paraId="3A5F2188"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9ED36CE" w14:textId="31CB116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6E963459" w14:textId="6CD95DB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76F4FF6" w14:textId="77777777" w:rsidTr="006C2D09">
        <w:trPr>
          <w:trHeight w:val="288"/>
        </w:trPr>
        <w:tc>
          <w:tcPr>
            <w:tcW w:w="517" w:type="pct"/>
            <w:vMerge w:val="restart"/>
            <w:shd w:val="clear" w:color="auto" w:fill="auto"/>
            <w:noWrap/>
            <w:vAlign w:val="bottom"/>
            <w:hideMark/>
          </w:tcPr>
          <w:p w14:paraId="2F493545" w14:textId="3DC8E23B"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25 </w:t>
            </w:r>
            <w:r w:rsidRPr="00892103">
              <w:rPr>
                <w:rFonts w:ascii="Calibri" w:hAnsi="Calibri" w:cs="Calibri"/>
                <w:color w:val="000000"/>
                <w:sz w:val="22"/>
                <w:szCs w:val="22"/>
                <w:lang w:eastAsia="nl-BE"/>
              </w:rPr>
              <w:t>apr</w:t>
            </w:r>
            <w:r>
              <w:rPr>
                <w:rFonts w:ascii="Calibri" w:hAnsi="Calibri" w:cs="Calibri"/>
                <w:color w:val="000000"/>
                <w:sz w:val="22"/>
                <w:szCs w:val="22"/>
                <w:lang w:eastAsia="nl-BE"/>
              </w:rPr>
              <w:t xml:space="preserve"> – 1 mei</w:t>
            </w:r>
          </w:p>
        </w:tc>
        <w:tc>
          <w:tcPr>
            <w:tcW w:w="694" w:type="pct"/>
          </w:tcPr>
          <w:p w14:paraId="106CDA61" w14:textId="07274349"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hideMark/>
          </w:tcPr>
          <w:p w14:paraId="47580FA2"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1A96D6D4" w14:textId="77777777" w:rsidR="00FA11E7" w:rsidRDefault="00FA11E7" w:rsidP="00FA11E7">
            <w:pPr>
              <w:pStyle w:val="ListParagraph"/>
              <w:numPr>
                <w:ilvl w:val="0"/>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op grote (bestaande) programma’s</w:t>
            </w:r>
          </w:p>
          <w:p w14:paraId="27BC4AE0" w14:textId="7D95EBB0" w:rsidR="00FA11E7"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bugs op te sporen</w:t>
            </w:r>
          </w:p>
          <w:p w14:paraId="268D57D5" w14:textId="6C5C3646" w:rsidR="00FA11E7" w:rsidRPr="005C742F" w:rsidRDefault="00FA11E7" w:rsidP="00FA11E7">
            <w:pPr>
              <w:pStyle w:val="ListParagraph"/>
              <w:numPr>
                <w:ilvl w:val="1"/>
                <w:numId w:val="21"/>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Om snelheidsmetingen (overheadsmetingen) te doen</w:t>
            </w:r>
          </w:p>
        </w:tc>
      </w:tr>
      <w:tr w:rsidR="00FA11E7" w:rsidRPr="00892103" w14:paraId="79E8498D" w14:textId="77777777" w:rsidTr="006C2D09">
        <w:trPr>
          <w:trHeight w:val="288"/>
        </w:trPr>
        <w:tc>
          <w:tcPr>
            <w:tcW w:w="517" w:type="pct"/>
            <w:vMerge/>
            <w:shd w:val="clear" w:color="auto" w:fill="auto"/>
            <w:noWrap/>
            <w:vAlign w:val="bottom"/>
          </w:tcPr>
          <w:p w14:paraId="6D2A018C"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6AFBCA82" w14:textId="084CE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F6C815F" w14:textId="236271AE" w:rsidR="00FA11E7" w:rsidRDefault="00FA11E7" w:rsidP="00FA11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7F8A5B94" w14:textId="1BD97A3D" w:rsidR="00FA11E7" w:rsidRPr="00FF4EE7" w:rsidRDefault="00FA11E7" w:rsidP="00FA11E7">
            <w:pPr>
              <w:pStyle w:val="ListParagraph"/>
              <w:numPr>
                <w:ilvl w:val="0"/>
                <w:numId w:val="7"/>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Nieuwe bronnen toevoegen</w:t>
            </w:r>
          </w:p>
        </w:tc>
      </w:tr>
      <w:tr w:rsidR="00FA11E7" w:rsidRPr="00892103" w14:paraId="3BBB9674" w14:textId="77777777" w:rsidTr="006C2D09">
        <w:trPr>
          <w:trHeight w:val="288"/>
        </w:trPr>
        <w:tc>
          <w:tcPr>
            <w:tcW w:w="517" w:type="pct"/>
            <w:vMerge/>
            <w:shd w:val="clear" w:color="auto" w:fill="auto"/>
            <w:noWrap/>
            <w:vAlign w:val="bottom"/>
          </w:tcPr>
          <w:p w14:paraId="201E184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E8A3E8A" w14:textId="099F78D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D95ED40" w14:textId="3D282DCE"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0FDE0B1" w14:textId="77777777" w:rsidTr="00C12672">
        <w:trPr>
          <w:trHeight w:val="288"/>
        </w:trPr>
        <w:tc>
          <w:tcPr>
            <w:tcW w:w="517" w:type="pct"/>
            <w:vMerge w:val="restart"/>
            <w:shd w:val="clear" w:color="auto" w:fill="E7E6E6" w:themeFill="background2"/>
            <w:noWrap/>
            <w:vAlign w:val="bottom"/>
            <w:hideMark/>
          </w:tcPr>
          <w:p w14:paraId="245B5215" w14:textId="7ECEB6C4"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8 mei</w:t>
            </w:r>
          </w:p>
        </w:tc>
        <w:tc>
          <w:tcPr>
            <w:tcW w:w="694" w:type="pct"/>
            <w:shd w:val="clear" w:color="auto" w:fill="E7E6E6" w:themeFill="background2"/>
          </w:tcPr>
          <w:p w14:paraId="7E336A2F" w14:textId="2AA3769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0FCB9C43" w14:textId="77777777" w:rsidR="00FA11E7"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r>
              <w:rPr>
                <w:rFonts w:ascii="Calibri" w:hAnsi="Calibri" w:cs="Calibri"/>
                <w:color w:val="000000"/>
                <w:sz w:val="22"/>
                <w:szCs w:val="22"/>
                <w:lang w:eastAsia="nl-BE"/>
              </w:rPr>
              <w:t>Praktisch:</w:t>
            </w:r>
          </w:p>
          <w:p w14:paraId="69B2FAF5" w14:textId="77777777" w:rsidR="00FA11E7" w:rsidRDefault="00FA11E7" w:rsidP="00FA11E7">
            <w:pPr>
              <w:pStyle w:val="ListParagraph"/>
              <w:numPr>
                <w:ilvl w:val="0"/>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Benchmarking van grote (bestaande) programma’s</w:t>
            </w:r>
          </w:p>
          <w:p w14:paraId="107D15BA" w14:textId="77777777" w:rsidR="00FA11E7"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nieuwe implementatie</w:t>
            </w:r>
          </w:p>
          <w:p w14:paraId="5714231A" w14:textId="77777777" w:rsidR="00FA11E7"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oude implementatie</w:t>
            </w:r>
          </w:p>
          <w:p w14:paraId="5E68AE91" w14:textId="56EDE9E4" w:rsidR="00FA11E7" w:rsidRPr="005C742F" w:rsidRDefault="00FA11E7" w:rsidP="00FA11E7">
            <w:pPr>
              <w:pStyle w:val="ListParagraph"/>
              <w:numPr>
                <w:ilvl w:val="1"/>
                <w:numId w:val="3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Met gewone MVEE</w:t>
            </w:r>
          </w:p>
        </w:tc>
      </w:tr>
      <w:tr w:rsidR="00FA11E7" w:rsidRPr="00892103" w14:paraId="49CE000B" w14:textId="77777777" w:rsidTr="00C12672">
        <w:trPr>
          <w:trHeight w:val="288"/>
        </w:trPr>
        <w:tc>
          <w:tcPr>
            <w:tcW w:w="517" w:type="pct"/>
            <w:vMerge/>
            <w:shd w:val="clear" w:color="auto" w:fill="E7E6E6" w:themeFill="background2"/>
            <w:noWrap/>
            <w:vAlign w:val="bottom"/>
          </w:tcPr>
          <w:p w14:paraId="4B7DF9DA"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C28F3FA" w14:textId="5C08755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3CDC2E7A" w14:textId="0EF1A190" w:rsidR="00FA11E7" w:rsidRDefault="00FA11E7" w:rsidP="00FA11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resultaten (benchmarking)</w:t>
            </w:r>
          </w:p>
          <w:p w14:paraId="3AE6F83D" w14:textId="6956E275" w:rsidR="00FA11E7" w:rsidRPr="00FF4EE7" w:rsidRDefault="00FA11E7" w:rsidP="00FA11E7">
            <w:pPr>
              <w:pStyle w:val="ListParagraph"/>
              <w:numPr>
                <w:ilvl w:val="0"/>
                <w:numId w:val="6"/>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Moeilijkheden beschrijven</w:t>
            </w:r>
          </w:p>
        </w:tc>
      </w:tr>
      <w:tr w:rsidR="00FA11E7" w:rsidRPr="00892103" w14:paraId="2043BF6B" w14:textId="77777777" w:rsidTr="00C12672">
        <w:trPr>
          <w:trHeight w:val="288"/>
        </w:trPr>
        <w:tc>
          <w:tcPr>
            <w:tcW w:w="517" w:type="pct"/>
            <w:vMerge/>
            <w:shd w:val="clear" w:color="auto" w:fill="E7E6E6" w:themeFill="background2"/>
            <w:noWrap/>
            <w:vAlign w:val="bottom"/>
          </w:tcPr>
          <w:p w14:paraId="240BDE31"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146B75E" w14:textId="4B8B3EB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657C594" w14:textId="7A91BCD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Klaar met alle benchmarks om resultaten uit te kunnen schrijven in scriptie</w:t>
            </w:r>
          </w:p>
        </w:tc>
      </w:tr>
      <w:tr w:rsidR="00FA11E7" w:rsidRPr="00892103" w14:paraId="3C67CBF0" w14:textId="77777777" w:rsidTr="00C12672">
        <w:trPr>
          <w:trHeight w:val="288"/>
        </w:trPr>
        <w:tc>
          <w:tcPr>
            <w:tcW w:w="517" w:type="pct"/>
            <w:vMerge w:val="restart"/>
            <w:shd w:val="clear" w:color="auto" w:fill="E7E6E6" w:themeFill="background2"/>
            <w:noWrap/>
            <w:vAlign w:val="bottom"/>
            <w:hideMark/>
          </w:tcPr>
          <w:p w14:paraId="56A1D558" w14:textId="4F65859B"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9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15 mei</w:t>
            </w:r>
          </w:p>
        </w:tc>
        <w:tc>
          <w:tcPr>
            <w:tcW w:w="694" w:type="pct"/>
            <w:shd w:val="clear" w:color="auto" w:fill="E7E6E6" w:themeFill="background2"/>
          </w:tcPr>
          <w:p w14:paraId="2973C109" w14:textId="7959FD0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1982724E" w14:textId="0032A88C" w:rsidR="00FA11E7" w:rsidRPr="005C742F" w:rsidRDefault="00FA11E7" w:rsidP="00FA11E7">
            <w:pPr>
              <w:spacing w:line="240" w:lineRule="auto"/>
              <w:jc w:val="left"/>
              <w:rPr>
                <w:rFonts w:ascii="Calibri" w:hAnsi="Calibri" w:cs="Calibri"/>
                <w:color w:val="000000"/>
                <w:sz w:val="22"/>
                <w:szCs w:val="22"/>
                <w:lang w:eastAsia="nl-BE"/>
              </w:rPr>
            </w:pPr>
          </w:p>
        </w:tc>
      </w:tr>
      <w:tr w:rsidR="00FA11E7" w:rsidRPr="00892103" w14:paraId="40CBA825" w14:textId="77777777" w:rsidTr="00C12672">
        <w:trPr>
          <w:trHeight w:val="288"/>
        </w:trPr>
        <w:tc>
          <w:tcPr>
            <w:tcW w:w="517" w:type="pct"/>
            <w:vMerge/>
            <w:shd w:val="clear" w:color="auto" w:fill="E7E6E6" w:themeFill="background2"/>
            <w:noWrap/>
            <w:vAlign w:val="bottom"/>
          </w:tcPr>
          <w:p w14:paraId="012A495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0A914AC4" w14:textId="0C4BF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6E978258" w14:textId="250F8EBD" w:rsidR="00FA11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Beschrijven van vergelijkende resultaten (benchmarking)</w:t>
            </w:r>
          </w:p>
          <w:p w14:paraId="6A0F864E" w14:textId="77777777" w:rsidR="00FA11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Uitschrijven van alle tests die gebruikt werden om oplossing te evalueren</w:t>
            </w:r>
          </w:p>
          <w:p w14:paraId="4E4B7B72" w14:textId="7DF051C5" w:rsidR="00FA11E7" w:rsidRPr="00FF4EE7" w:rsidRDefault="00FA11E7" w:rsidP="00FA11E7">
            <w:pPr>
              <w:pStyle w:val="ListParagraph"/>
              <w:numPr>
                <w:ilvl w:val="0"/>
                <w:numId w:val="5"/>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Eigen beoordeling van het geleverde werk – reflectie</w:t>
            </w:r>
          </w:p>
        </w:tc>
      </w:tr>
      <w:tr w:rsidR="00FA11E7" w:rsidRPr="00892103" w14:paraId="3E1E6A4A" w14:textId="77777777" w:rsidTr="00C12672">
        <w:trPr>
          <w:trHeight w:val="288"/>
        </w:trPr>
        <w:tc>
          <w:tcPr>
            <w:tcW w:w="517" w:type="pct"/>
            <w:vMerge/>
            <w:shd w:val="clear" w:color="auto" w:fill="E7E6E6" w:themeFill="background2"/>
            <w:noWrap/>
            <w:vAlign w:val="bottom"/>
          </w:tcPr>
          <w:p w14:paraId="44CBBEE8"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7F2C593B" w14:textId="59A845E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5767A47E" w14:textId="0159FC85"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CFAEB98" w14:textId="77777777" w:rsidTr="00C12672">
        <w:trPr>
          <w:trHeight w:val="288"/>
        </w:trPr>
        <w:tc>
          <w:tcPr>
            <w:tcW w:w="517" w:type="pct"/>
            <w:vMerge w:val="restart"/>
            <w:shd w:val="clear" w:color="auto" w:fill="E7E6E6" w:themeFill="background2"/>
            <w:noWrap/>
            <w:vAlign w:val="bottom"/>
            <w:hideMark/>
          </w:tcPr>
          <w:p w14:paraId="75079977" w14:textId="5B894CD2"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16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22 mei</w:t>
            </w:r>
          </w:p>
        </w:tc>
        <w:tc>
          <w:tcPr>
            <w:tcW w:w="694" w:type="pct"/>
            <w:shd w:val="clear" w:color="auto" w:fill="E7E6E6" w:themeFill="background2"/>
          </w:tcPr>
          <w:p w14:paraId="2E76F29D" w14:textId="13F4F56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3F975DEC" w14:textId="3278B8BC"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EEEA3D2" w14:textId="77777777" w:rsidTr="00C12672">
        <w:trPr>
          <w:trHeight w:val="288"/>
        </w:trPr>
        <w:tc>
          <w:tcPr>
            <w:tcW w:w="517" w:type="pct"/>
            <w:vMerge/>
            <w:shd w:val="clear" w:color="auto" w:fill="E7E6E6" w:themeFill="background2"/>
            <w:noWrap/>
            <w:vAlign w:val="bottom"/>
          </w:tcPr>
          <w:p w14:paraId="180F3E76"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4A84818" w14:textId="3777F55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4AE5B4C1" w14:textId="61E44B49" w:rsidR="00FA11E7" w:rsidRDefault="00FA11E7"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Besluit uitschrijven</w:t>
            </w:r>
          </w:p>
          <w:p w14:paraId="0E2919B2" w14:textId="525489F5" w:rsidR="00B05EE2" w:rsidRDefault="00B05EE2"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Woord vooraf uitschrijven</w:t>
            </w:r>
          </w:p>
          <w:p w14:paraId="1BDBEBB8" w14:textId="21C8645F" w:rsidR="00FA11E7" w:rsidRPr="00FF4EE7" w:rsidRDefault="00FA11E7" w:rsidP="00FA11E7">
            <w:pPr>
              <w:pStyle w:val="ListParagraph"/>
              <w:numPr>
                <w:ilvl w:val="0"/>
                <w:numId w:val="19"/>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FA11E7" w:rsidRPr="00892103" w14:paraId="0971FFDE" w14:textId="77777777" w:rsidTr="00C12672">
        <w:trPr>
          <w:trHeight w:val="288"/>
        </w:trPr>
        <w:tc>
          <w:tcPr>
            <w:tcW w:w="517" w:type="pct"/>
            <w:vMerge/>
            <w:shd w:val="clear" w:color="auto" w:fill="E7E6E6" w:themeFill="background2"/>
            <w:noWrap/>
            <w:vAlign w:val="bottom"/>
          </w:tcPr>
          <w:p w14:paraId="7A9E422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2EE2CB07" w14:textId="100B1067"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245C7144" w14:textId="36E29E61"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11385DB3" w14:textId="77777777" w:rsidTr="00C12672">
        <w:trPr>
          <w:trHeight w:val="288"/>
        </w:trPr>
        <w:tc>
          <w:tcPr>
            <w:tcW w:w="517" w:type="pct"/>
            <w:vMerge w:val="restart"/>
            <w:shd w:val="clear" w:color="auto" w:fill="E7E6E6" w:themeFill="background2"/>
            <w:noWrap/>
            <w:vAlign w:val="bottom"/>
            <w:hideMark/>
          </w:tcPr>
          <w:p w14:paraId="312CFD49" w14:textId="57B3B1D0"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23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29 mei</w:t>
            </w:r>
          </w:p>
        </w:tc>
        <w:tc>
          <w:tcPr>
            <w:tcW w:w="694" w:type="pct"/>
            <w:shd w:val="clear" w:color="auto" w:fill="E7E6E6" w:themeFill="background2"/>
          </w:tcPr>
          <w:p w14:paraId="316AF2BC" w14:textId="5126895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25FDB5E8" w14:textId="4D939293" w:rsidR="00FA11E7" w:rsidRPr="00892103" w:rsidRDefault="00FA11E7" w:rsidP="00FA11E7">
            <w:pPr>
              <w:spacing w:line="240" w:lineRule="auto"/>
              <w:jc w:val="left"/>
              <w:rPr>
                <w:rFonts w:ascii="Calibri" w:hAnsi="Calibri" w:cs="Calibri"/>
                <w:color w:val="000000"/>
                <w:sz w:val="22"/>
                <w:szCs w:val="22"/>
                <w:lang w:eastAsia="nl-BE"/>
              </w:rPr>
            </w:pPr>
            <w:r w:rsidRPr="00892103">
              <w:rPr>
                <w:rFonts w:ascii="Calibri" w:hAnsi="Calibri" w:cs="Calibri"/>
                <w:color w:val="000000"/>
                <w:sz w:val="22"/>
                <w:szCs w:val="22"/>
                <w:lang w:eastAsia="nl-BE"/>
              </w:rPr>
              <w:t> </w:t>
            </w:r>
          </w:p>
        </w:tc>
      </w:tr>
      <w:tr w:rsidR="00FA11E7" w:rsidRPr="00892103" w14:paraId="47F12F86" w14:textId="77777777" w:rsidTr="00C12672">
        <w:trPr>
          <w:trHeight w:val="288"/>
        </w:trPr>
        <w:tc>
          <w:tcPr>
            <w:tcW w:w="517" w:type="pct"/>
            <w:vMerge/>
            <w:shd w:val="clear" w:color="auto" w:fill="E7E6E6" w:themeFill="background2"/>
            <w:noWrap/>
            <w:vAlign w:val="bottom"/>
          </w:tcPr>
          <w:p w14:paraId="7EE3510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5F37639E" w14:textId="4E6EC244"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71A7A851" w14:textId="2E96C0A4" w:rsidR="00FA11E7" w:rsidRPr="00FF4EE7"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Nalezen</w:t>
            </w:r>
          </w:p>
        </w:tc>
      </w:tr>
      <w:tr w:rsidR="00FA11E7" w:rsidRPr="00892103" w14:paraId="5782E36E" w14:textId="77777777" w:rsidTr="00C12672">
        <w:trPr>
          <w:trHeight w:val="288"/>
        </w:trPr>
        <w:tc>
          <w:tcPr>
            <w:tcW w:w="517" w:type="pct"/>
            <w:vMerge/>
            <w:shd w:val="clear" w:color="auto" w:fill="E7E6E6" w:themeFill="background2"/>
            <w:noWrap/>
            <w:vAlign w:val="bottom"/>
          </w:tcPr>
          <w:p w14:paraId="4372922E"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6ADB4F15" w14:textId="0A1F7C61"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1D5EC39B" w14:textId="023FBF4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1</w:t>
            </w:r>
            <w:r w:rsidRPr="00722677">
              <w:rPr>
                <w:rFonts w:ascii="Calibri" w:hAnsi="Calibri" w:cs="Calibri"/>
                <w:color w:val="000000"/>
                <w:sz w:val="22"/>
                <w:szCs w:val="22"/>
                <w:vertAlign w:val="superscript"/>
                <w:lang w:eastAsia="nl-BE"/>
              </w:rPr>
              <w:t>e</w:t>
            </w:r>
            <w:r>
              <w:rPr>
                <w:rFonts w:ascii="Calibri" w:hAnsi="Calibri" w:cs="Calibri"/>
                <w:color w:val="000000"/>
                <w:sz w:val="22"/>
                <w:szCs w:val="22"/>
                <w:lang w:eastAsia="nl-BE"/>
              </w:rPr>
              <w:t xml:space="preserve"> versie laten nalezen</w:t>
            </w:r>
          </w:p>
        </w:tc>
      </w:tr>
      <w:tr w:rsidR="00FA11E7" w:rsidRPr="00892103" w14:paraId="527A5B5A" w14:textId="77777777" w:rsidTr="00C12672">
        <w:trPr>
          <w:trHeight w:val="288"/>
        </w:trPr>
        <w:tc>
          <w:tcPr>
            <w:tcW w:w="517" w:type="pct"/>
            <w:vMerge w:val="restart"/>
            <w:shd w:val="clear" w:color="auto" w:fill="E7E6E6" w:themeFill="background2"/>
            <w:noWrap/>
            <w:vAlign w:val="bottom"/>
            <w:hideMark/>
          </w:tcPr>
          <w:p w14:paraId="3A6F5C64" w14:textId="41CC9B05" w:rsidR="00FA11E7" w:rsidRPr="00892103"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 xml:space="preserve">30 </w:t>
            </w:r>
            <w:r w:rsidRPr="00892103">
              <w:rPr>
                <w:rFonts w:ascii="Calibri" w:hAnsi="Calibri" w:cs="Calibri"/>
                <w:color w:val="000000"/>
                <w:sz w:val="22"/>
                <w:szCs w:val="22"/>
                <w:lang w:eastAsia="nl-BE"/>
              </w:rPr>
              <w:t>mei</w:t>
            </w:r>
            <w:r>
              <w:rPr>
                <w:rFonts w:ascii="Calibri" w:hAnsi="Calibri" w:cs="Calibri"/>
                <w:color w:val="000000"/>
                <w:sz w:val="22"/>
                <w:szCs w:val="22"/>
                <w:lang w:eastAsia="nl-BE"/>
              </w:rPr>
              <w:t xml:space="preserve"> – 5 jun</w:t>
            </w:r>
          </w:p>
        </w:tc>
        <w:tc>
          <w:tcPr>
            <w:tcW w:w="694" w:type="pct"/>
            <w:shd w:val="clear" w:color="auto" w:fill="E7E6E6" w:themeFill="background2"/>
          </w:tcPr>
          <w:p w14:paraId="1503C107" w14:textId="6FCF40E2"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E7E6E6" w:themeFill="background2"/>
            <w:noWrap/>
            <w:vAlign w:val="bottom"/>
            <w:hideMark/>
          </w:tcPr>
          <w:p w14:paraId="5D38434A" w14:textId="5C53CEC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030C21F" w14:textId="77777777" w:rsidTr="00C12672">
        <w:trPr>
          <w:trHeight w:val="288"/>
        </w:trPr>
        <w:tc>
          <w:tcPr>
            <w:tcW w:w="517" w:type="pct"/>
            <w:vMerge/>
            <w:shd w:val="clear" w:color="auto" w:fill="E7E6E6" w:themeFill="background2"/>
            <w:noWrap/>
            <w:vAlign w:val="bottom"/>
          </w:tcPr>
          <w:p w14:paraId="61F3618B"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3E4C56DE" w14:textId="7CF918F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E7E6E6" w:themeFill="background2"/>
            <w:noWrap/>
            <w:vAlign w:val="bottom"/>
          </w:tcPr>
          <w:p w14:paraId="50F2082F" w14:textId="0FC2806D" w:rsidR="00FA11E7" w:rsidRPr="00ED72D9"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sidRPr="00ED72D9">
              <w:rPr>
                <w:rFonts w:ascii="Calibri" w:hAnsi="Calibri" w:cs="Calibri"/>
                <w:color w:val="000000"/>
                <w:sz w:val="22"/>
                <w:szCs w:val="22"/>
                <w:lang w:eastAsia="nl-BE"/>
              </w:rPr>
              <w:t>Laatste correcties in scriptie</w:t>
            </w:r>
          </w:p>
        </w:tc>
      </w:tr>
      <w:tr w:rsidR="00FA11E7" w:rsidRPr="00892103" w14:paraId="0F247F85" w14:textId="77777777" w:rsidTr="00C12672">
        <w:trPr>
          <w:trHeight w:val="288"/>
        </w:trPr>
        <w:tc>
          <w:tcPr>
            <w:tcW w:w="517" w:type="pct"/>
            <w:vMerge/>
            <w:shd w:val="clear" w:color="auto" w:fill="E7E6E6" w:themeFill="background2"/>
            <w:noWrap/>
            <w:vAlign w:val="bottom"/>
          </w:tcPr>
          <w:p w14:paraId="292EAEB7"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shd w:val="clear" w:color="auto" w:fill="E7E6E6" w:themeFill="background2"/>
          </w:tcPr>
          <w:p w14:paraId="42A53A60" w14:textId="7B405130"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E7E6E6" w:themeFill="background2"/>
            <w:noWrap/>
            <w:vAlign w:val="bottom"/>
          </w:tcPr>
          <w:p w14:paraId="7EF16E61" w14:textId="20926529" w:rsidR="00FA11E7" w:rsidRPr="002F4983" w:rsidRDefault="00FA11E7" w:rsidP="00FA11E7">
            <w:pPr>
              <w:pStyle w:val="ListParagraph"/>
              <w:numPr>
                <w:ilvl w:val="0"/>
                <w:numId w:val="20"/>
              </w:numPr>
              <w:spacing w:line="240" w:lineRule="auto"/>
              <w:jc w:val="left"/>
              <w:rPr>
                <w:rFonts w:ascii="Calibri" w:hAnsi="Calibri" w:cs="Calibri"/>
                <w:color w:val="000000"/>
                <w:sz w:val="22"/>
                <w:szCs w:val="22"/>
                <w:lang w:eastAsia="nl-BE"/>
              </w:rPr>
            </w:pPr>
            <w:r w:rsidRPr="002F4983">
              <w:rPr>
                <w:rFonts w:ascii="Calibri" w:hAnsi="Calibri" w:cs="Calibri"/>
                <w:color w:val="000000"/>
                <w:sz w:val="22"/>
                <w:szCs w:val="22"/>
                <w:lang w:eastAsia="nl-BE"/>
              </w:rPr>
              <w:t>Afgewerkte implementatie doorgeven aan promotors en begeleider</w:t>
            </w:r>
          </w:p>
        </w:tc>
      </w:tr>
      <w:tr w:rsidR="00FA11E7" w:rsidRPr="00892103" w14:paraId="6FC24F91" w14:textId="77777777" w:rsidTr="006C2D09">
        <w:trPr>
          <w:trHeight w:val="288"/>
        </w:trPr>
        <w:tc>
          <w:tcPr>
            <w:tcW w:w="517" w:type="pct"/>
            <w:vMerge w:val="restart"/>
            <w:shd w:val="clear" w:color="auto" w:fill="auto"/>
            <w:noWrap/>
            <w:vAlign w:val="bottom"/>
          </w:tcPr>
          <w:p w14:paraId="5937C4B8" w14:textId="4EB77905"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6 jun – 12 jun</w:t>
            </w:r>
          </w:p>
        </w:tc>
        <w:tc>
          <w:tcPr>
            <w:tcW w:w="694" w:type="pct"/>
          </w:tcPr>
          <w:p w14:paraId="14DD9004" w14:textId="04BEA45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shd w:val="clear" w:color="auto" w:fill="auto"/>
            <w:noWrap/>
            <w:vAlign w:val="bottom"/>
          </w:tcPr>
          <w:p w14:paraId="4B82B0B8" w14:textId="57BD511C"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919605D" w14:textId="77777777" w:rsidTr="006C2D09">
        <w:trPr>
          <w:trHeight w:val="288"/>
        </w:trPr>
        <w:tc>
          <w:tcPr>
            <w:tcW w:w="517" w:type="pct"/>
            <w:vMerge/>
            <w:shd w:val="clear" w:color="auto" w:fill="auto"/>
            <w:noWrap/>
            <w:vAlign w:val="bottom"/>
          </w:tcPr>
          <w:p w14:paraId="3D92A9C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0BDC3AA" w14:textId="20B430BF"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clear" w:color="auto" w:fill="auto"/>
            <w:noWrap/>
            <w:vAlign w:val="bottom"/>
          </w:tcPr>
          <w:p w14:paraId="3E87C18F" w14:textId="32DACF83" w:rsidR="00FA11E7" w:rsidRPr="00056A12" w:rsidRDefault="00FA11E7" w:rsidP="00FA11E7">
            <w:pPr>
              <w:pStyle w:val="ListParagraph"/>
              <w:numPr>
                <w:ilvl w:val="0"/>
                <w:numId w:val="13"/>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Laatste correcties in scriptie</w:t>
            </w:r>
          </w:p>
        </w:tc>
      </w:tr>
      <w:tr w:rsidR="00FA11E7" w:rsidRPr="00892103" w14:paraId="3EE980BC" w14:textId="77777777" w:rsidTr="006C2D09">
        <w:trPr>
          <w:trHeight w:val="288"/>
        </w:trPr>
        <w:tc>
          <w:tcPr>
            <w:tcW w:w="517" w:type="pct"/>
            <w:vMerge/>
            <w:shd w:val="clear" w:color="auto" w:fill="auto"/>
            <w:noWrap/>
            <w:vAlign w:val="bottom"/>
          </w:tcPr>
          <w:p w14:paraId="52546774"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196956E" w14:textId="3BBEC243"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0B11A4BC" w14:textId="349DF45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 Indienen op Plato</w:t>
            </w:r>
          </w:p>
        </w:tc>
      </w:tr>
      <w:tr w:rsidR="00FA11E7" w:rsidRPr="00892103" w14:paraId="56B04885" w14:textId="77777777" w:rsidTr="00056A12">
        <w:trPr>
          <w:trHeight w:val="288"/>
        </w:trPr>
        <w:tc>
          <w:tcPr>
            <w:tcW w:w="517" w:type="pct"/>
            <w:vMerge w:val="restart"/>
            <w:shd w:val="clear" w:color="auto" w:fill="auto"/>
            <w:noWrap/>
            <w:vAlign w:val="bottom"/>
          </w:tcPr>
          <w:p w14:paraId="0BA67CC6" w14:textId="65D42258"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13 jun – 19 jun</w:t>
            </w:r>
          </w:p>
        </w:tc>
        <w:tc>
          <w:tcPr>
            <w:tcW w:w="694" w:type="pct"/>
          </w:tcPr>
          <w:p w14:paraId="0437B8F6" w14:textId="1014905B"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A56F16A"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478514A" w14:textId="7115B795"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0D0D6A36" w14:textId="00E9D8D8" w:rsidR="00FA11E7" w:rsidRPr="0099285D"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Feedback tussentijdse presentatie gebruiken om openbare verdediging op punt te zetten.</w:t>
            </w:r>
          </w:p>
        </w:tc>
      </w:tr>
      <w:tr w:rsidR="00FA11E7" w:rsidRPr="00892103" w14:paraId="259F1EE1" w14:textId="77777777" w:rsidTr="00056A12">
        <w:trPr>
          <w:trHeight w:val="288"/>
        </w:trPr>
        <w:tc>
          <w:tcPr>
            <w:tcW w:w="517" w:type="pct"/>
            <w:vMerge/>
            <w:shd w:val="clear" w:color="auto" w:fill="auto"/>
            <w:noWrap/>
            <w:vAlign w:val="bottom"/>
          </w:tcPr>
          <w:p w14:paraId="0F47B395"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11E0FB3F" w14:textId="7FF29EB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CC11067" w14:textId="68BF670B"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2B046917" w14:textId="77777777" w:rsidTr="006C2D09">
        <w:trPr>
          <w:trHeight w:val="288"/>
        </w:trPr>
        <w:tc>
          <w:tcPr>
            <w:tcW w:w="517" w:type="pct"/>
            <w:vMerge/>
            <w:shd w:val="clear" w:color="auto" w:fill="auto"/>
            <w:noWrap/>
            <w:vAlign w:val="bottom"/>
          </w:tcPr>
          <w:p w14:paraId="3EC5C919"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26B382F4" w14:textId="19C0B4E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4C09441" w14:textId="7F136917"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52302EE" w14:textId="77777777" w:rsidTr="00056A12">
        <w:trPr>
          <w:trHeight w:val="288"/>
        </w:trPr>
        <w:tc>
          <w:tcPr>
            <w:tcW w:w="517" w:type="pct"/>
            <w:vMerge w:val="restart"/>
            <w:shd w:val="clear" w:color="auto" w:fill="auto"/>
            <w:noWrap/>
            <w:vAlign w:val="bottom"/>
          </w:tcPr>
          <w:p w14:paraId="257260B4" w14:textId="7CB2BE15"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20 jun – 26 jun</w:t>
            </w:r>
          </w:p>
        </w:tc>
        <w:tc>
          <w:tcPr>
            <w:tcW w:w="694" w:type="pct"/>
          </w:tcPr>
          <w:p w14:paraId="38C85F38" w14:textId="0FD53A4D"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2DE39B92"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4D18572B"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 afwerken</w:t>
            </w:r>
          </w:p>
          <w:p w14:paraId="2FF495C9" w14:textId="6AFC49EE" w:rsidR="00FA11E7" w:rsidRPr="00892103" w:rsidRDefault="00FA11E7" w:rsidP="00FA11E7">
            <w:pPr>
              <w:pStyle w:val="ListParagraph"/>
              <w:numPr>
                <w:ilvl w:val="1"/>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Controle: juiste grafieken en grammaticale fouten verbeteren</w:t>
            </w:r>
          </w:p>
        </w:tc>
      </w:tr>
      <w:tr w:rsidR="00FA11E7" w:rsidRPr="00892103" w14:paraId="0BA7E46B" w14:textId="77777777" w:rsidTr="00056A12">
        <w:trPr>
          <w:trHeight w:val="288"/>
        </w:trPr>
        <w:tc>
          <w:tcPr>
            <w:tcW w:w="517" w:type="pct"/>
            <w:vMerge/>
            <w:shd w:val="clear" w:color="auto" w:fill="auto"/>
            <w:noWrap/>
            <w:vAlign w:val="bottom"/>
          </w:tcPr>
          <w:p w14:paraId="6B0CCBD3"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7D8638F7" w14:textId="022A6375"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64F44FD7" w14:textId="79F9C1A1"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7290C5BF" w14:textId="77777777" w:rsidTr="006C2D09">
        <w:trPr>
          <w:trHeight w:val="288"/>
        </w:trPr>
        <w:tc>
          <w:tcPr>
            <w:tcW w:w="517" w:type="pct"/>
            <w:vMerge/>
            <w:shd w:val="clear" w:color="auto" w:fill="auto"/>
            <w:noWrap/>
            <w:vAlign w:val="bottom"/>
          </w:tcPr>
          <w:p w14:paraId="36FAB97D"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8819ACF" w14:textId="2F363DE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4BAACD3F" w14:textId="2144691F"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B247C4E" w14:textId="77777777" w:rsidTr="00056A12">
        <w:trPr>
          <w:trHeight w:val="288"/>
        </w:trPr>
        <w:tc>
          <w:tcPr>
            <w:tcW w:w="517" w:type="pct"/>
            <w:vMerge w:val="restart"/>
            <w:shd w:val="clear" w:color="auto" w:fill="auto"/>
            <w:noWrap/>
            <w:vAlign w:val="bottom"/>
          </w:tcPr>
          <w:p w14:paraId="1B2CBEDA" w14:textId="4BCCB53B" w:rsidR="00FA11E7" w:rsidRDefault="00FA11E7" w:rsidP="00FA11E7">
            <w:pPr>
              <w:spacing w:line="240" w:lineRule="auto"/>
              <w:jc w:val="right"/>
              <w:rPr>
                <w:rFonts w:ascii="Calibri" w:hAnsi="Calibri" w:cs="Calibri"/>
                <w:color w:val="000000"/>
                <w:sz w:val="22"/>
                <w:szCs w:val="22"/>
                <w:lang w:eastAsia="nl-BE"/>
              </w:rPr>
            </w:pPr>
            <w:r>
              <w:rPr>
                <w:rFonts w:ascii="Calibri" w:hAnsi="Calibri" w:cs="Calibri"/>
                <w:color w:val="000000"/>
                <w:sz w:val="22"/>
                <w:szCs w:val="22"/>
                <w:lang w:eastAsia="nl-BE"/>
              </w:rPr>
              <w:t>27 jun – 3 jul</w:t>
            </w:r>
          </w:p>
        </w:tc>
        <w:tc>
          <w:tcPr>
            <w:tcW w:w="694" w:type="pct"/>
          </w:tcPr>
          <w:p w14:paraId="11104CD9" w14:textId="0069D1F8"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Planning</w:t>
            </w:r>
          </w:p>
        </w:tc>
        <w:tc>
          <w:tcPr>
            <w:tcW w:w="3789" w:type="pct"/>
            <w:tcBorders>
              <w:bottom w:val="single" w:sz="4" w:space="0" w:color="auto"/>
            </w:tcBorders>
            <w:shd w:val="clear" w:color="auto" w:fill="auto"/>
            <w:noWrap/>
            <w:vAlign w:val="bottom"/>
          </w:tcPr>
          <w:p w14:paraId="3664F741" w14:textId="77777777" w:rsidR="00FA11E7"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Presentatie:</w:t>
            </w:r>
          </w:p>
          <w:p w14:paraId="3C437E08" w14:textId="77777777" w:rsidR="00FA11E7"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Inoefenen</w:t>
            </w:r>
          </w:p>
          <w:p w14:paraId="1EA28066" w14:textId="0A39D196" w:rsidR="00FA11E7" w:rsidRPr="00056A12" w:rsidRDefault="00FA11E7" w:rsidP="00FA11E7">
            <w:pPr>
              <w:pStyle w:val="ListParagraph"/>
              <w:numPr>
                <w:ilvl w:val="0"/>
                <w:numId w:val="2"/>
              </w:num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Voorbereiden door alles nogmaals grondig door te nemen</w:t>
            </w:r>
          </w:p>
        </w:tc>
      </w:tr>
      <w:tr w:rsidR="00FA11E7" w:rsidRPr="00892103" w14:paraId="458EB940" w14:textId="77777777" w:rsidTr="00056A12">
        <w:trPr>
          <w:trHeight w:val="288"/>
        </w:trPr>
        <w:tc>
          <w:tcPr>
            <w:tcW w:w="517" w:type="pct"/>
            <w:vMerge/>
            <w:shd w:val="clear" w:color="auto" w:fill="auto"/>
            <w:noWrap/>
            <w:vAlign w:val="bottom"/>
          </w:tcPr>
          <w:p w14:paraId="4E8B0DAE"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558C4C0A" w14:textId="76A8CF96"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Scriptie</w:t>
            </w:r>
          </w:p>
        </w:tc>
        <w:tc>
          <w:tcPr>
            <w:tcW w:w="3789" w:type="pct"/>
            <w:shd w:val="thinDiagStripe" w:color="auto" w:fill="auto"/>
            <w:noWrap/>
            <w:vAlign w:val="bottom"/>
          </w:tcPr>
          <w:p w14:paraId="4798A214" w14:textId="3960E70A" w:rsidR="00FA11E7" w:rsidRPr="00892103" w:rsidRDefault="00FA11E7" w:rsidP="00FA11E7">
            <w:pPr>
              <w:spacing w:line="240" w:lineRule="auto"/>
              <w:jc w:val="left"/>
              <w:rPr>
                <w:rFonts w:ascii="Calibri" w:hAnsi="Calibri" w:cs="Calibri"/>
                <w:color w:val="000000"/>
                <w:sz w:val="22"/>
                <w:szCs w:val="22"/>
                <w:lang w:eastAsia="nl-BE"/>
              </w:rPr>
            </w:pPr>
          </w:p>
        </w:tc>
      </w:tr>
      <w:tr w:rsidR="00FA11E7" w:rsidRPr="00892103" w14:paraId="561B0754" w14:textId="77777777" w:rsidTr="006C2D09">
        <w:trPr>
          <w:trHeight w:val="288"/>
        </w:trPr>
        <w:tc>
          <w:tcPr>
            <w:tcW w:w="517" w:type="pct"/>
            <w:vMerge/>
            <w:shd w:val="clear" w:color="auto" w:fill="auto"/>
            <w:noWrap/>
            <w:vAlign w:val="bottom"/>
          </w:tcPr>
          <w:p w14:paraId="1F9683C2" w14:textId="77777777" w:rsidR="00FA11E7" w:rsidRDefault="00FA11E7" w:rsidP="00FA11E7">
            <w:pPr>
              <w:spacing w:line="240" w:lineRule="auto"/>
              <w:jc w:val="right"/>
              <w:rPr>
                <w:rFonts w:ascii="Calibri" w:hAnsi="Calibri" w:cs="Calibri"/>
                <w:color w:val="000000"/>
                <w:sz w:val="22"/>
                <w:szCs w:val="22"/>
                <w:lang w:eastAsia="nl-BE"/>
              </w:rPr>
            </w:pPr>
          </w:p>
        </w:tc>
        <w:tc>
          <w:tcPr>
            <w:tcW w:w="694" w:type="pct"/>
          </w:tcPr>
          <w:p w14:paraId="04926BD7" w14:textId="4530AC0C" w:rsidR="00FA11E7" w:rsidRPr="00892103" w:rsidRDefault="00FA11E7" w:rsidP="00FA11E7">
            <w:pPr>
              <w:spacing w:line="240" w:lineRule="auto"/>
              <w:jc w:val="left"/>
              <w:rPr>
                <w:rFonts w:ascii="Calibri" w:hAnsi="Calibri" w:cs="Calibri"/>
                <w:color w:val="000000"/>
                <w:sz w:val="22"/>
                <w:szCs w:val="22"/>
                <w:lang w:eastAsia="nl-BE"/>
              </w:rPr>
            </w:pPr>
            <w:r>
              <w:rPr>
                <w:rFonts w:ascii="Calibri" w:hAnsi="Calibri" w:cs="Calibri"/>
                <w:color w:val="000000"/>
                <w:sz w:val="22"/>
                <w:szCs w:val="22"/>
                <w:lang w:eastAsia="nl-BE"/>
              </w:rPr>
              <w:t>Deadline</w:t>
            </w:r>
          </w:p>
        </w:tc>
        <w:tc>
          <w:tcPr>
            <w:tcW w:w="3789" w:type="pct"/>
            <w:shd w:val="clear" w:color="auto" w:fill="auto"/>
            <w:noWrap/>
            <w:vAlign w:val="bottom"/>
          </w:tcPr>
          <w:p w14:paraId="3B551B92" w14:textId="618ED270" w:rsidR="00FA11E7" w:rsidRPr="00056A12"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Logboek/e-mailrapportering indienen op Plato</w:t>
            </w:r>
          </w:p>
          <w:p w14:paraId="26A23F95" w14:textId="488E4FE0" w:rsidR="00FA11E7"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Pr>
                <w:rFonts w:ascii="Calibri" w:hAnsi="Calibri" w:cs="Calibri"/>
                <w:color w:val="000000"/>
                <w:sz w:val="22"/>
                <w:szCs w:val="22"/>
                <w:lang w:eastAsia="nl-BE"/>
              </w:rPr>
              <w:t>Presentatie indienen op Plato</w:t>
            </w:r>
          </w:p>
          <w:p w14:paraId="6C4960FF" w14:textId="675ECFC1" w:rsidR="00FA11E7" w:rsidRPr="00056A12" w:rsidRDefault="00FA11E7" w:rsidP="00FA11E7">
            <w:pPr>
              <w:pStyle w:val="ListParagraph"/>
              <w:numPr>
                <w:ilvl w:val="0"/>
                <w:numId w:val="12"/>
              </w:numPr>
              <w:spacing w:line="240" w:lineRule="auto"/>
              <w:jc w:val="left"/>
              <w:rPr>
                <w:rFonts w:ascii="Calibri" w:hAnsi="Calibri" w:cs="Calibri"/>
                <w:b/>
                <w:bCs/>
                <w:color w:val="000000"/>
                <w:sz w:val="22"/>
                <w:szCs w:val="22"/>
                <w:lang w:eastAsia="nl-BE"/>
              </w:rPr>
            </w:pPr>
            <w:r w:rsidRPr="00056A12">
              <w:rPr>
                <w:rFonts w:ascii="Calibri" w:hAnsi="Calibri" w:cs="Calibri"/>
                <w:b/>
                <w:bCs/>
                <w:color w:val="000000"/>
                <w:sz w:val="22"/>
                <w:szCs w:val="22"/>
                <w:lang w:eastAsia="nl-BE"/>
              </w:rPr>
              <w:t>Openbare verdediging</w:t>
            </w:r>
          </w:p>
        </w:tc>
      </w:tr>
    </w:tbl>
    <w:p w14:paraId="17E69544" w14:textId="77777777" w:rsidR="00327CE6" w:rsidRDefault="00327CE6" w:rsidP="00892103">
      <w:pPr>
        <w:rPr>
          <w:rFonts w:cs="Arial"/>
        </w:rPr>
      </w:pPr>
    </w:p>
    <w:sectPr w:rsidR="00327CE6" w:rsidSect="00F473A2">
      <w:headerReference w:type="default" r:id="rId8"/>
      <w:footerReference w:type="default" r:id="rId9"/>
      <w:headerReference w:type="first" r:id="rId10"/>
      <w:footerReference w:type="first" r:id="rId11"/>
      <w:pgSz w:w="11906" w:h="16838" w:code="9"/>
      <w:pgMar w:top="510" w:right="1133" w:bottom="2495" w:left="1202" w:header="1361" w:footer="6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8969F" w14:textId="77777777" w:rsidR="007A0D85" w:rsidRDefault="007A0D85" w:rsidP="00F312C5">
      <w:pPr>
        <w:spacing w:line="240" w:lineRule="auto"/>
      </w:pPr>
      <w:r>
        <w:separator/>
      </w:r>
    </w:p>
  </w:endnote>
  <w:endnote w:type="continuationSeparator" w:id="0">
    <w:p w14:paraId="080FE909" w14:textId="77777777" w:rsidR="007A0D85" w:rsidRDefault="007A0D85" w:rsidP="00F312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85D466" w14:textId="77777777" w:rsidR="006577B8" w:rsidRDefault="006577B8" w:rsidP="006577B8">
    <w:pPr>
      <w:pStyle w:val="Footer"/>
      <w:ind w:left="4254"/>
    </w:pPr>
    <w:r w:rsidRPr="00BB6F30">
      <w:t xml:space="preserve">Opleiding Industrieel Ingenieur Informatica </w:t>
    </w:r>
  </w:p>
  <w:p w14:paraId="1B321EBB" w14:textId="77777777" w:rsidR="006577B8" w:rsidRDefault="006577B8" w:rsidP="006577B8">
    <w:pPr>
      <w:pStyle w:val="Footer"/>
      <w:ind w:left="4254"/>
    </w:pPr>
    <w:r>
      <w:t xml:space="preserve">Campus Schoonmeersen, </w:t>
    </w:r>
    <w:r>
      <w:br/>
      <w:t>Valentin Vaerwyckweg 1, B-9000 Gent</w:t>
    </w:r>
  </w:p>
  <w:p w14:paraId="6CD19EF5" w14:textId="77777777" w:rsidR="006577B8" w:rsidRDefault="007A0D85" w:rsidP="006577B8">
    <w:pPr>
      <w:pStyle w:val="Footer"/>
      <w:ind w:left="4254"/>
    </w:pPr>
    <w:hyperlink r:id="rId1" w:history="1">
      <w:r w:rsidR="006577B8" w:rsidRPr="006577B8">
        <w:t>http://tiwi.ugent.be/</w:t>
      </w:r>
    </w:hyperlink>
  </w:p>
  <w:p w14:paraId="40CC1198" w14:textId="77777777" w:rsidR="008B2D9D" w:rsidRDefault="003545F8">
    <w:pPr>
      <w:pStyle w:val="Footer"/>
    </w:pPr>
    <w:r>
      <w:rPr>
        <w:noProof/>
        <w:lang w:eastAsia="nl-BE"/>
      </w:rPr>
      <w:drawing>
        <wp:anchor distT="0" distB="0" distL="114300" distR="114300" simplePos="0" relativeHeight="251649536" behindDoc="0" locked="0" layoutInCell="1" allowOverlap="1" wp14:anchorId="57D6EC22" wp14:editId="6B2DCAA9">
          <wp:simplePos x="0" y="0"/>
          <wp:positionH relativeFrom="page">
            <wp:posOffset>381635</wp:posOffset>
          </wp:positionH>
          <wp:positionV relativeFrom="page">
            <wp:posOffset>9152255</wp:posOffset>
          </wp:positionV>
          <wp:extent cx="1908000" cy="1526400"/>
          <wp:effectExtent l="0" t="0" r="0" b="0"/>
          <wp:wrapNone/>
          <wp:docPr id="14"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08000" cy="15264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3360" behindDoc="0" locked="0" layoutInCell="1" allowOverlap="1" wp14:anchorId="56C4AE54" wp14:editId="5260ACF3">
              <wp:simplePos x="0" y="0"/>
              <wp:positionH relativeFrom="page">
                <wp:posOffset>10795</wp:posOffset>
              </wp:positionH>
              <wp:positionV relativeFrom="page">
                <wp:posOffset>9097645</wp:posOffset>
              </wp:positionV>
              <wp:extent cx="7534275" cy="1228725"/>
              <wp:effectExtent l="0" t="0" r="0" b="0"/>
              <wp:wrapNone/>
              <wp:docPr id="8" name="Rechthoek 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31AA3" id="Rechthoek 8" o:spid="_x0000_s1026" style="position:absolute;margin-left:.85pt;margin-top:716.35pt;width:593.25pt;height:96.75pt;z-index:25166336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co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uJD&#10;Kd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" filled="f" strokecolor="red" strokeweight=".25pt">
              <v:path arrowok="t"/>
              <w10:wrap anchorx="page" anchory="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BD396" w14:textId="77777777" w:rsidR="00AB6B08" w:rsidRDefault="00AB6B08" w:rsidP="003F07C0">
    <w:pPr>
      <w:pStyle w:val="Footer"/>
      <w:ind w:left="4254"/>
    </w:pPr>
    <w:r>
      <w:rPr>
        <w:noProof/>
        <w:lang w:eastAsia="nl-BE"/>
      </w:rPr>
      <w:drawing>
        <wp:anchor distT="0" distB="0" distL="114300" distR="114300" simplePos="0" relativeHeight="251659776" behindDoc="0" locked="0" layoutInCell="1" allowOverlap="1" wp14:anchorId="51709842" wp14:editId="678E0C5E">
          <wp:simplePos x="0" y="0"/>
          <wp:positionH relativeFrom="page">
            <wp:posOffset>466725</wp:posOffset>
          </wp:positionH>
          <wp:positionV relativeFrom="page">
            <wp:posOffset>9248775</wp:posOffset>
          </wp:positionV>
          <wp:extent cx="1352550" cy="1085850"/>
          <wp:effectExtent l="0" t="0" r="0" b="0"/>
          <wp:wrapSquare wrapText="bothSides"/>
          <wp:docPr id="18" name="Logo 300 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UGent_NL_RGB_300_kleu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52550" cy="108585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93056" behindDoc="0" locked="0" layoutInCell="1" allowOverlap="1" wp14:anchorId="4F7D5DAB" wp14:editId="177F5C10">
              <wp:simplePos x="0" y="0"/>
              <wp:positionH relativeFrom="page">
                <wp:posOffset>5924550</wp:posOffset>
              </wp:positionH>
              <wp:positionV relativeFrom="page">
                <wp:posOffset>10125075</wp:posOffset>
              </wp:positionV>
              <wp:extent cx="1095375" cy="457200"/>
              <wp:effectExtent l="0" t="0" r="0" b="0"/>
              <wp:wrapNone/>
              <wp:docPr id="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D5DAB" id="_x0000_t202" coordsize="21600,21600" o:spt="202" path="m,l,21600r21600,l21600,xe">
              <v:stroke joinstyle="miter"/>
              <v:path gradientshapeok="t" o:connecttype="rect"/>
            </v:shapetype>
            <v:shape id="Text Box 19" o:spid="_x0000_s1027" type="#_x0000_t202" style="position:absolute;left:0;text-align:left;margin-left:466.5pt;margin-top:797.25pt;width:86.25pt;height:36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" filled="f" stroked="f">
              <v:textbox inset="0,0,0,0">
                <w:txbxContent>
                  <w:p w14:paraId="4A5F2867" w14:textId="77777777" w:rsidR="00AB6B08" w:rsidRPr="00831CB4" w:rsidRDefault="00AB6B08" w:rsidP="00AB6B08">
                    <w:pPr>
                      <w:pStyle w:val="Footer"/>
                      <w:jc w:val="right"/>
                      <w:rPr>
                        <w:color w:val="000000" w:themeColor="text1"/>
                      </w:rPr>
                    </w:pPr>
                    <w:r w:rsidRPr="00831CB4">
                      <w:rPr>
                        <w:rFonts w:ascii="Calibri" w:hAnsi="Calibri"/>
                        <w:color w:val="000000" w:themeColor="text1"/>
                        <w:szCs w:val="20"/>
                      </w:rPr>
                      <w:t> </w:t>
                    </w:r>
                  </w:p>
                </w:txbxContent>
              </v:textbox>
              <w10:wrap anchorx="page" anchory="page"/>
            </v:shape>
          </w:pict>
        </mc:Fallback>
      </mc:AlternateContent>
    </w:r>
    <w:r>
      <w:t xml:space="preserve">Faculteit Ingenieurswetenschappen en Architectuur </w:t>
    </w:r>
  </w:p>
  <w:p w14:paraId="15711C3A" w14:textId="77777777" w:rsidR="00AB6B08" w:rsidRDefault="00AB6B08" w:rsidP="003F07C0">
    <w:pPr>
      <w:pStyle w:val="Footer"/>
      <w:ind w:left="4254"/>
    </w:pPr>
    <w:r w:rsidRPr="00BB6F30">
      <w:t xml:space="preserve">Opleiding Industrieel Ingenieur Informatica </w:t>
    </w:r>
  </w:p>
  <w:p w14:paraId="2F54A4C7" w14:textId="77777777" w:rsidR="00AB6B08" w:rsidRDefault="00AB6B08" w:rsidP="003F07C0">
    <w:pPr>
      <w:pStyle w:val="Footer"/>
      <w:ind w:left="4254"/>
    </w:pPr>
    <w:r>
      <w:t xml:space="preserve">Campus Schoonmeersen, </w:t>
    </w:r>
    <w:r w:rsidR="003F07C0">
      <w:br/>
    </w:r>
    <w:r>
      <w:t>Valentin Vaerwyckweg 1, B-9000 Gent</w:t>
    </w:r>
  </w:p>
  <w:p w14:paraId="5D42399D" w14:textId="77777777" w:rsidR="003F07C0" w:rsidRDefault="007A0D85" w:rsidP="003F07C0">
    <w:pPr>
      <w:pStyle w:val="Footer"/>
      <w:ind w:left="4254"/>
    </w:pPr>
    <w:hyperlink r:id="rId2" w:history="1">
      <w:r w:rsidR="003F07C0" w:rsidRPr="00831CB4">
        <w:rPr>
          <w:rStyle w:val="Hyperlink"/>
          <w:rFonts w:ascii="Calibri" w:hAnsi="Calibri"/>
          <w:color w:val="000000" w:themeColor="text1"/>
          <w:szCs w:val="20"/>
        </w:rPr>
        <w:t>http://tiwi.ugent.be/</w:t>
      </w:r>
    </w:hyperlink>
  </w:p>
  <w:p w14:paraId="50A91546" w14:textId="77777777" w:rsidR="00F312C5" w:rsidRDefault="00327CE6">
    <w:pPr>
      <w:pStyle w:val="Footer"/>
    </w:pPr>
    <w:r>
      <w:rPr>
        <w:noProof/>
        <w:lang w:eastAsia="nl-BE"/>
      </w:rPr>
      <mc:AlternateContent>
        <mc:Choice Requires="wps">
          <w:drawing>
            <wp:anchor distT="0" distB="0" distL="114300" distR="114300" simplePos="0" relativeHeight="251659264" behindDoc="0" locked="0" layoutInCell="1" allowOverlap="1" wp14:anchorId="0BFB9DB8" wp14:editId="4EDE4F65">
              <wp:simplePos x="0" y="0"/>
              <wp:positionH relativeFrom="page">
                <wp:posOffset>0</wp:posOffset>
              </wp:positionH>
              <wp:positionV relativeFrom="page">
                <wp:posOffset>9086850</wp:posOffset>
              </wp:positionV>
              <wp:extent cx="7534275" cy="1228725"/>
              <wp:effectExtent l="0" t="0" r="0" b="0"/>
              <wp:wrapNone/>
              <wp:docPr id="2" name="Rechthoek 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122872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4C36C2" id="Rechthoek 2" o:spid="_x0000_s1026" style="position:absolute;margin-left:0;margin-top:715.5pt;width:593.25pt;height:96.75pt;z-index:251659264;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" filled="f" strokecolor="red" strokeweight=".25pt">
              <v:path arrowok="t"/>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9359F" w14:textId="77777777" w:rsidR="007A0D85" w:rsidRDefault="007A0D85" w:rsidP="00F312C5">
      <w:pPr>
        <w:spacing w:line="240" w:lineRule="auto"/>
      </w:pPr>
      <w:r>
        <w:separator/>
      </w:r>
    </w:p>
  </w:footnote>
  <w:footnote w:type="continuationSeparator" w:id="0">
    <w:p w14:paraId="7FEA0489" w14:textId="77777777" w:rsidR="007A0D85" w:rsidRDefault="007A0D85" w:rsidP="00F312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6B13A" w14:textId="5A8BD3DF" w:rsidR="007508AA" w:rsidRPr="007508AA" w:rsidRDefault="007508AA" w:rsidP="007508AA">
    <w:pPr>
      <w:pStyle w:val="Footer"/>
      <w:ind w:left="1418" w:right="-210" w:firstLine="4536"/>
      <w:rPr>
        <w:sz w:val="22"/>
      </w:rPr>
    </w:pPr>
    <w:r w:rsidRPr="007508AA">
      <w:rPr>
        <w:noProof/>
        <w:sz w:val="22"/>
        <w:lang w:eastAsia="nl-BE"/>
      </w:rPr>
      <w:drawing>
        <wp:anchor distT="0" distB="0" distL="114300" distR="114300" simplePos="0" relativeHeight="251664896" behindDoc="0" locked="0" layoutInCell="1" allowOverlap="1" wp14:anchorId="6FCF275A" wp14:editId="79259B15">
          <wp:simplePos x="0" y="0"/>
          <wp:positionH relativeFrom="page">
            <wp:posOffset>114300</wp:posOffset>
          </wp:positionH>
          <wp:positionV relativeFrom="page">
            <wp:posOffset>142875</wp:posOffset>
          </wp:positionV>
          <wp:extent cx="4308475" cy="895350"/>
          <wp:effectExtent l="0" t="0" r="0" b="0"/>
          <wp:wrapNone/>
          <wp:docPr id="11" name="Afbeelding 13" descr="C:\Users\rbodd\AppData\Local\Microsoft\Windows\INetCache\Content.Word\icoon_UGent_EA_NL_RGB_2400_kl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bodd\AppData\Local\Microsoft\Windows\INetCache\Content.Word\icoon_UGent_EA_NL_RGB_2400_kleu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0847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39BB">
      <w:rPr>
        <w:sz w:val="22"/>
      </w:rPr>
      <w:t>Industrieel Ingenieur Informatica</w:t>
    </w:r>
  </w:p>
  <w:p w14:paraId="3539C195" w14:textId="77777777" w:rsidR="00231A49" w:rsidRDefault="002514F0">
    <w:pPr>
      <w:pStyle w:val="Header"/>
    </w:pPr>
    <w:r>
      <w:rPr>
        <w:noProof/>
        <w:lang w:eastAsia="nl-BE"/>
      </w:rPr>
      <w:drawing>
        <wp:anchor distT="0" distB="0" distL="114300" distR="114300" simplePos="0" relativeHeight="251654656" behindDoc="0" locked="0" layoutInCell="1" allowOverlap="1" wp14:anchorId="32BB6A58" wp14:editId="5AEB733B">
          <wp:simplePos x="0" y="0"/>
          <wp:positionH relativeFrom="page">
            <wp:posOffset>382270</wp:posOffset>
          </wp:positionH>
          <wp:positionV relativeFrom="page">
            <wp:posOffset>0</wp:posOffset>
          </wp:positionV>
          <wp:extent cx="4197600" cy="1144800"/>
          <wp:effectExtent l="0" t="0" r="0" b="0"/>
          <wp:wrapNone/>
          <wp:docPr id="12"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r w:rsidR="00327CE6">
      <w:rPr>
        <w:noProof/>
        <w:lang w:eastAsia="nl-BE"/>
      </w:rPr>
      <mc:AlternateContent>
        <mc:Choice Requires="wps">
          <w:drawing>
            <wp:anchor distT="0" distB="0" distL="114300" distR="114300" simplePos="0" relativeHeight="251666432" behindDoc="0" locked="0" layoutInCell="1" allowOverlap="1" wp14:anchorId="15B0804B" wp14:editId="2F367944">
              <wp:simplePos x="0" y="0"/>
              <wp:positionH relativeFrom="page">
                <wp:posOffset>0</wp:posOffset>
              </wp:positionH>
              <wp:positionV relativeFrom="page">
                <wp:posOffset>1522730</wp:posOffset>
              </wp:positionV>
              <wp:extent cx="7560310" cy="763270"/>
              <wp:effectExtent l="0" t="0" r="0" b="0"/>
              <wp:wrapNone/>
              <wp:docPr id="10" name="Rechthoek 1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60310" cy="763270"/>
                      </a:xfrm>
                      <a:prstGeom prst="rect">
                        <a:avLst/>
                      </a:prstGeom>
                      <a:noFill/>
                      <a:ln w="3175" cap="flat" cmpd="sng" algn="ctr">
                        <a:solidFill>
                          <a:srgbClr val="FF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2D4FC" id="Rechthoek 10" o:spid="_x0000_s1026" style="position:absolute;margin-left:0;margin-top:119.9pt;width:595.3pt;height:60.1pt;z-index:251666432;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" filled="f" strokecolor="red" strokeweight=".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7F6E" w14:textId="77777777" w:rsidR="00F312C5" w:rsidRDefault="00327CE6">
    <w:pPr>
      <w:pStyle w:val="Header"/>
    </w:pPr>
    <w:r>
      <w:rPr>
        <w:noProof/>
        <w:lang w:eastAsia="nl-BE"/>
      </w:rPr>
      <w:drawing>
        <wp:anchor distT="0" distB="0" distL="114300" distR="114300" simplePos="0" relativeHeight="251689984" behindDoc="0" locked="0" layoutInCell="1" allowOverlap="1" wp14:anchorId="61D7B759" wp14:editId="2BA1BFB4">
          <wp:simplePos x="0" y="0"/>
          <wp:positionH relativeFrom="page">
            <wp:posOffset>381635</wp:posOffset>
          </wp:positionH>
          <wp:positionV relativeFrom="page">
            <wp:posOffset>219075</wp:posOffset>
          </wp:positionV>
          <wp:extent cx="4267200" cy="588645"/>
          <wp:effectExtent l="0" t="0" r="0" b="0"/>
          <wp:wrapNone/>
          <wp:docPr id="15" name="Afbeelding 1" descr="icoon_UGent_EA_NL_RGB_2400_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on_UGent_EA_NL_RGB_2400_kleur"/>
                  <pic:cNvPicPr>
                    <a:picLocks noChangeAspect="1" noChangeArrowheads="1"/>
                  </pic:cNvPicPr>
                </pic:nvPicPr>
                <pic:blipFill>
                  <a:blip r:embed="rId1">
                    <a:extLst>
                      <a:ext uri="{28A0092B-C50C-407E-A947-70E740481C1C}">
                        <a14:useLocalDpi xmlns:a14="http://schemas.microsoft.com/office/drawing/2010/main" val="0"/>
                      </a:ext>
                    </a:extLst>
                  </a:blip>
                  <a:srcRect t="20572" b="24150"/>
                  <a:stretch>
                    <a:fillRect/>
                  </a:stretch>
                </pic:blipFill>
                <pic:spPr bwMode="auto">
                  <a:xfrm>
                    <a:off x="0" y="0"/>
                    <a:ext cx="4267200" cy="58864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nl-BE"/>
      </w:rPr>
      <mc:AlternateContent>
        <mc:Choice Requires="wps">
          <w:drawing>
            <wp:anchor distT="0" distB="0" distL="114300" distR="114300" simplePos="0" relativeHeight="251661312" behindDoc="0" locked="0" layoutInCell="1" allowOverlap="1" wp14:anchorId="77442538" wp14:editId="0C54C477">
              <wp:simplePos x="0" y="0"/>
              <wp:positionH relativeFrom="page">
                <wp:posOffset>4962525</wp:posOffset>
              </wp:positionH>
              <wp:positionV relativeFrom="page">
                <wp:posOffset>381000</wp:posOffset>
              </wp:positionV>
              <wp:extent cx="2213610" cy="447675"/>
              <wp:effectExtent l="0" t="0" r="0" b="0"/>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13610" cy="447675"/>
                      </a:xfrm>
                      <a:prstGeom prst="rect">
                        <a:avLst/>
                      </a:prstGeom>
                      <a:noFill/>
                      <a:ln w="3175">
                        <a:noFill/>
                      </a:ln>
                      <a:effectLst/>
                    </wps:spPr>
                    <wps:style>
                      <a:lnRef idx="0">
                        <a:schemeClr val="accent1"/>
                      </a:lnRef>
                      <a:fillRef idx="0">
                        <a:schemeClr val="accent1"/>
                      </a:fillRef>
                      <a:effectRef idx="0">
                        <a:schemeClr val="accent1"/>
                      </a:effectRef>
                      <a:fontRef idx="minor">
                        <a:schemeClr val="dk1"/>
                      </a:fontRef>
                    </wps:style>
                    <wps:txbx>
                      <w:txbxContent>
                        <w:p w14:paraId="4198AE55" w14:textId="77777777" w:rsidR="00FA051B" w:rsidRPr="00AB6B08" w:rsidRDefault="006A64AE" w:rsidP="00FA051B">
                          <w:pPr>
                            <w:pStyle w:val="CompanynameL2"/>
                            <w:rPr>
                              <w:color w:val="auto"/>
                            </w:rPr>
                          </w:pPr>
                          <w:bookmarkStart w:id="0" w:name="b_name_L2"/>
                          <w:r w:rsidRPr="00AB6B08">
                            <w:rPr>
                              <w:color w:val="auto"/>
                            </w:rPr>
                            <w:t>Opleiding</w:t>
                          </w:r>
                          <w:r w:rsidR="00654107" w:rsidRPr="00AB6B08">
                            <w:rPr>
                              <w:color w:val="auto"/>
                            </w:rPr>
                            <w:t xml:space="preserve"> </w:t>
                          </w:r>
                          <w:bookmarkEnd w:id="0"/>
                          <w:r w:rsidR="00746474" w:rsidRPr="00AB6B08">
                            <w:rPr>
                              <w:color w:val="auto"/>
                            </w:rPr>
                            <w:t>INdustrieel ingenieur informatica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442538" id="_x0000_t202" coordsize="21600,21600" o:spt="202" path="m,l,21600r21600,l21600,xe">
              <v:stroke joinstyle="miter"/>
              <v:path gradientshapeok="t" o:connecttype="rect"/>
            </v:shapetype>
            <v:shape id="Tekstvak 3" o:spid="_x0000_s1026" type="#_x0000_t202" style="position:absolute;margin-left:390.75pt;margin-top:30pt;width:174.3pt;height:35.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" filled="f" stroked="f" strokeweight=".25pt">
              <v:textbox inset="0,0,0,0">
                <w:txbxContent>
                  <w:p w14:paraId="4198AE55" w14:textId="77777777" w:rsidR="00FA051B" w:rsidRPr="00AB6B08" w:rsidRDefault="006A64AE" w:rsidP="00FA051B">
                    <w:pPr>
                      <w:pStyle w:val="CompanynameL2"/>
                      <w:rPr>
                        <w:color w:val="auto"/>
                      </w:rPr>
                    </w:pPr>
                    <w:bookmarkStart w:id="1" w:name="b_name_L2"/>
                    <w:r w:rsidRPr="00AB6B08">
                      <w:rPr>
                        <w:color w:val="auto"/>
                      </w:rPr>
                      <w:t>Opleiding</w:t>
                    </w:r>
                    <w:r w:rsidR="00654107" w:rsidRPr="00AB6B08">
                      <w:rPr>
                        <w:color w:val="auto"/>
                      </w:rPr>
                      <w:t xml:space="preserve"> </w:t>
                    </w:r>
                    <w:bookmarkEnd w:id="1"/>
                    <w:r w:rsidR="00746474" w:rsidRPr="00AB6B08">
                      <w:rPr>
                        <w:color w:val="auto"/>
                      </w:rPr>
                      <w:t>INdustrieel ingenieur informatica</w:t>
                    </w:r>
                  </w:p>
                </w:txbxContent>
              </v:textbox>
              <w10:wrap anchorx="page" anchory="page"/>
            </v:shape>
          </w:pict>
        </mc:Fallback>
      </mc:AlternateContent>
    </w:r>
    <w:r>
      <w:rPr>
        <w:noProof/>
        <w:lang w:eastAsia="nl-BE"/>
      </w:rPr>
      <mc:AlternateContent>
        <mc:Choice Requires="wps">
          <w:drawing>
            <wp:anchor distT="0" distB="0" distL="114300" distR="114300" simplePos="0" relativeHeight="251683840" behindDoc="0" locked="0" layoutInCell="1" allowOverlap="1" wp14:anchorId="2B01CB18" wp14:editId="7ED92497">
              <wp:simplePos x="0" y="0"/>
              <wp:positionH relativeFrom="page">
                <wp:posOffset>763270</wp:posOffset>
              </wp:positionH>
              <wp:positionV relativeFrom="page">
                <wp:posOffset>1139825</wp:posOffset>
              </wp:positionV>
              <wp:extent cx="7534275" cy="498475"/>
              <wp:effectExtent l="0" t="0" r="0" b="0"/>
              <wp:wrapNone/>
              <wp:docPr id="6" name="Rechthoek 6"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34275" cy="498475"/>
                      </a:xfrm>
                      <a:prstGeom prst="rect">
                        <a:avLst/>
                      </a:prstGeom>
                      <a:no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410BC1" id="Rechthoek 6" o:spid="_x0000_s1026" style="position:absolute;margin-left:60.1pt;margin-top:89.75pt;width:593.25pt;height:39.25pt;z-index:251683840;visibility:hidden;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" filled="f" strokecolor="red" strokeweight=".25pt">
              <v:path arrowok="t"/>
              <w10:wrap anchorx="page" anchory="page"/>
            </v:rect>
          </w:pict>
        </mc:Fallback>
      </mc:AlternateContent>
    </w:r>
    <w:r w:rsidR="00131343">
      <w:rPr>
        <w:noProof/>
        <w:lang w:eastAsia="nl-BE"/>
      </w:rPr>
      <w:drawing>
        <wp:anchor distT="0" distB="0" distL="114300" distR="114300" simplePos="0" relativeHeight="251668992" behindDoc="0" locked="0" layoutInCell="1" allowOverlap="1" wp14:anchorId="6B5DC2FE" wp14:editId="070E7A25">
          <wp:simplePos x="0" y="0"/>
          <wp:positionH relativeFrom="page">
            <wp:posOffset>381635</wp:posOffset>
          </wp:positionH>
          <wp:positionV relativeFrom="page">
            <wp:posOffset>0</wp:posOffset>
          </wp:positionV>
          <wp:extent cx="4197600" cy="1144800"/>
          <wp:effectExtent l="0" t="0" r="0" b="0"/>
          <wp:wrapNone/>
          <wp:docPr id="16" name="Logo BW"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coon_UGent_BW_NL_RGB_300_kleur_stationary.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4197600" cy="11448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072A"/>
    <w:multiLevelType w:val="hybridMultilevel"/>
    <w:tmpl w:val="1972A0A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36F776B"/>
    <w:multiLevelType w:val="hybridMultilevel"/>
    <w:tmpl w:val="076E6A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4723D50"/>
    <w:multiLevelType w:val="hybridMultilevel"/>
    <w:tmpl w:val="B35A02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F013A80"/>
    <w:multiLevelType w:val="hybridMultilevel"/>
    <w:tmpl w:val="195428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D435101"/>
    <w:multiLevelType w:val="hybridMultilevel"/>
    <w:tmpl w:val="995254C2"/>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E6C4752"/>
    <w:multiLevelType w:val="hybridMultilevel"/>
    <w:tmpl w:val="901A97F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1FBF0824"/>
    <w:multiLevelType w:val="hybridMultilevel"/>
    <w:tmpl w:val="F4FACA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1462612"/>
    <w:multiLevelType w:val="hybridMultilevel"/>
    <w:tmpl w:val="A608283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15F68FD"/>
    <w:multiLevelType w:val="hybridMultilevel"/>
    <w:tmpl w:val="ED4C16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830536"/>
    <w:multiLevelType w:val="hybridMultilevel"/>
    <w:tmpl w:val="A82C37B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CB715A5"/>
    <w:multiLevelType w:val="hybridMultilevel"/>
    <w:tmpl w:val="1C08DF2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D3B61C9"/>
    <w:multiLevelType w:val="hybridMultilevel"/>
    <w:tmpl w:val="562404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2D9437B5"/>
    <w:multiLevelType w:val="hybridMultilevel"/>
    <w:tmpl w:val="25F2201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3B3FF6"/>
    <w:multiLevelType w:val="hybridMultilevel"/>
    <w:tmpl w:val="1C60D5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30252D18"/>
    <w:multiLevelType w:val="hybridMultilevel"/>
    <w:tmpl w:val="6FF227F0"/>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03817A9"/>
    <w:multiLevelType w:val="hybridMultilevel"/>
    <w:tmpl w:val="EA9AC5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6F47048"/>
    <w:multiLevelType w:val="hybridMultilevel"/>
    <w:tmpl w:val="680AA54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F2B157C"/>
    <w:multiLevelType w:val="hybridMultilevel"/>
    <w:tmpl w:val="B964C3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40D74A66"/>
    <w:multiLevelType w:val="hybridMultilevel"/>
    <w:tmpl w:val="D8FCD3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7C226E3"/>
    <w:multiLevelType w:val="hybridMultilevel"/>
    <w:tmpl w:val="CB6A23B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AEE52E0"/>
    <w:multiLevelType w:val="hybridMultilevel"/>
    <w:tmpl w:val="C2C0C9C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45788B"/>
    <w:multiLevelType w:val="hybridMultilevel"/>
    <w:tmpl w:val="8482EF0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56565BAC"/>
    <w:multiLevelType w:val="hybridMultilevel"/>
    <w:tmpl w:val="4734EA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7645AC6"/>
    <w:multiLevelType w:val="hybridMultilevel"/>
    <w:tmpl w:val="596258E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5B701F16"/>
    <w:multiLevelType w:val="hybridMultilevel"/>
    <w:tmpl w:val="DEFC06F0"/>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069" w:hanging="360"/>
      </w:pPr>
      <w:rPr>
        <w:rFonts w:ascii="Courier New" w:hAnsi="Courier New" w:cs="Courier New" w:hint="default"/>
      </w:rPr>
    </w:lvl>
    <w:lvl w:ilvl="2" w:tplc="20000005" w:tentative="1">
      <w:start w:val="1"/>
      <w:numFmt w:val="bullet"/>
      <w:lvlText w:val=""/>
      <w:lvlJc w:val="left"/>
      <w:pPr>
        <w:ind w:left="1789" w:hanging="360"/>
      </w:pPr>
      <w:rPr>
        <w:rFonts w:ascii="Wingdings" w:hAnsi="Wingdings" w:hint="default"/>
      </w:rPr>
    </w:lvl>
    <w:lvl w:ilvl="3" w:tplc="20000001" w:tentative="1">
      <w:start w:val="1"/>
      <w:numFmt w:val="bullet"/>
      <w:lvlText w:val=""/>
      <w:lvlJc w:val="left"/>
      <w:pPr>
        <w:ind w:left="2509" w:hanging="360"/>
      </w:pPr>
      <w:rPr>
        <w:rFonts w:ascii="Symbol" w:hAnsi="Symbol" w:hint="default"/>
      </w:rPr>
    </w:lvl>
    <w:lvl w:ilvl="4" w:tplc="20000003" w:tentative="1">
      <w:start w:val="1"/>
      <w:numFmt w:val="bullet"/>
      <w:lvlText w:val="o"/>
      <w:lvlJc w:val="left"/>
      <w:pPr>
        <w:ind w:left="3229" w:hanging="360"/>
      </w:pPr>
      <w:rPr>
        <w:rFonts w:ascii="Courier New" w:hAnsi="Courier New" w:cs="Courier New" w:hint="default"/>
      </w:rPr>
    </w:lvl>
    <w:lvl w:ilvl="5" w:tplc="20000005" w:tentative="1">
      <w:start w:val="1"/>
      <w:numFmt w:val="bullet"/>
      <w:lvlText w:val=""/>
      <w:lvlJc w:val="left"/>
      <w:pPr>
        <w:ind w:left="3949" w:hanging="360"/>
      </w:pPr>
      <w:rPr>
        <w:rFonts w:ascii="Wingdings" w:hAnsi="Wingdings" w:hint="default"/>
      </w:rPr>
    </w:lvl>
    <w:lvl w:ilvl="6" w:tplc="20000001" w:tentative="1">
      <w:start w:val="1"/>
      <w:numFmt w:val="bullet"/>
      <w:lvlText w:val=""/>
      <w:lvlJc w:val="left"/>
      <w:pPr>
        <w:ind w:left="4669" w:hanging="360"/>
      </w:pPr>
      <w:rPr>
        <w:rFonts w:ascii="Symbol" w:hAnsi="Symbol" w:hint="default"/>
      </w:rPr>
    </w:lvl>
    <w:lvl w:ilvl="7" w:tplc="20000003" w:tentative="1">
      <w:start w:val="1"/>
      <w:numFmt w:val="bullet"/>
      <w:lvlText w:val="o"/>
      <w:lvlJc w:val="left"/>
      <w:pPr>
        <w:ind w:left="5389" w:hanging="360"/>
      </w:pPr>
      <w:rPr>
        <w:rFonts w:ascii="Courier New" w:hAnsi="Courier New" w:cs="Courier New" w:hint="default"/>
      </w:rPr>
    </w:lvl>
    <w:lvl w:ilvl="8" w:tplc="20000005" w:tentative="1">
      <w:start w:val="1"/>
      <w:numFmt w:val="bullet"/>
      <w:lvlText w:val=""/>
      <w:lvlJc w:val="left"/>
      <w:pPr>
        <w:ind w:left="6109" w:hanging="360"/>
      </w:pPr>
      <w:rPr>
        <w:rFonts w:ascii="Wingdings" w:hAnsi="Wingdings" w:hint="default"/>
      </w:rPr>
    </w:lvl>
  </w:abstractNum>
  <w:abstractNum w:abstractNumId="25" w15:restartNumberingAfterBreak="0">
    <w:nsid w:val="5E413472"/>
    <w:multiLevelType w:val="hybridMultilevel"/>
    <w:tmpl w:val="818416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91B06BD"/>
    <w:multiLevelType w:val="hybridMultilevel"/>
    <w:tmpl w:val="7780D8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6B4509D7"/>
    <w:multiLevelType w:val="hybridMultilevel"/>
    <w:tmpl w:val="DEB212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BAC6CF5"/>
    <w:multiLevelType w:val="hybridMultilevel"/>
    <w:tmpl w:val="F99C6E8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BB417FF"/>
    <w:multiLevelType w:val="hybridMultilevel"/>
    <w:tmpl w:val="217E48F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DAB0B55"/>
    <w:multiLevelType w:val="hybridMultilevel"/>
    <w:tmpl w:val="F3B297EC"/>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71644D3C"/>
    <w:multiLevelType w:val="hybridMultilevel"/>
    <w:tmpl w:val="8BCA4D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3CD5AD7"/>
    <w:multiLevelType w:val="hybridMultilevel"/>
    <w:tmpl w:val="85FA331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7AAA3030"/>
    <w:multiLevelType w:val="hybridMultilevel"/>
    <w:tmpl w:val="E0CA37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4" w15:restartNumberingAfterBreak="0">
    <w:nsid w:val="7E1B1A3C"/>
    <w:multiLevelType w:val="hybridMultilevel"/>
    <w:tmpl w:val="5CACD08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7E2407AF"/>
    <w:multiLevelType w:val="hybridMultilevel"/>
    <w:tmpl w:val="FD4844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7"/>
  </w:num>
  <w:num w:numId="2">
    <w:abstractNumId w:val="19"/>
  </w:num>
  <w:num w:numId="3">
    <w:abstractNumId w:val="30"/>
  </w:num>
  <w:num w:numId="4">
    <w:abstractNumId w:val="25"/>
  </w:num>
  <w:num w:numId="5">
    <w:abstractNumId w:val="15"/>
  </w:num>
  <w:num w:numId="6">
    <w:abstractNumId w:val="31"/>
  </w:num>
  <w:num w:numId="7">
    <w:abstractNumId w:val="26"/>
  </w:num>
  <w:num w:numId="8">
    <w:abstractNumId w:val="33"/>
  </w:num>
  <w:num w:numId="9">
    <w:abstractNumId w:val="3"/>
  </w:num>
  <w:num w:numId="10">
    <w:abstractNumId w:val="20"/>
  </w:num>
  <w:num w:numId="11">
    <w:abstractNumId w:val="5"/>
  </w:num>
  <w:num w:numId="12">
    <w:abstractNumId w:val="2"/>
  </w:num>
  <w:num w:numId="13">
    <w:abstractNumId w:val="17"/>
  </w:num>
  <w:num w:numId="14">
    <w:abstractNumId w:val="18"/>
  </w:num>
  <w:num w:numId="15">
    <w:abstractNumId w:val="22"/>
  </w:num>
  <w:num w:numId="16">
    <w:abstractNumId w:val="1"/>
  </w:num>
  <w:num w:numId="17">
    <w:abstractNumId w:val="7"/>
  </w:num>
  <w:num w:numId="18">
    <w:abstractNumId w:val="12"/>
  </w:num>
  <w:num w:numId="19">
    <w:abstractNumId w:val="13"/>
  </w:num>
  <w:num w:numId="20">
    <w:abstractNumId w:val="6"/>
  </w:num>
  <w:num w:numId="21">
    <w:abstractNumId w:val="9"/>
  </w:num>
  <w:num w:numId="22">
    <w:abstractNumId w:val="28"/>
  </w:num>
  <w:num w:numId="23">
    <w:abstractNumId w:val="10"/>
  </w:num>
  <w:num w:numId="24">
    <w:abstractNumId w:val="35"/>
  </w:num>
  <w:num w:numId="25">
    <w:abstractNumId w:val="29"/>
  </w:num>
  <w:num w:numId="26">
    <w:abstractNumId w:val="8"/>
  </w:num>
  <w:num w:numId="27">
    <w:abstractNumId w:val="32"/>
  </w:num>
  <w:num w:numId="28">
    <w:abstractNumId w:val="21"/>
  </w:num>
  <w:num w:numId="29">
    <w:abstractNumId w:val="0"/>
  </w:num>
  <w:num w:numId="30">
    <w:abstractNumId w:val="23"/>
  </w:num>
  <w:num w:numId="31">
    <w:abstractNumId w:val="11"/>
  </w:num>
  <w:num w:numId="32">
    <w:abstractNumId w:val="24"/>
  </w:num>
  <w:num w:numId="33">
    <w:abstractNumId w:val="16"/>
  </w:num>
  <w:num w:numId="34">
    <w:abstractNumId w:val="4"/>
  </w:num>
  <w:num w:numId="35">
    <w:abstractNumId w:val="14"/>
  </w:num>
  <w:num w:numId="36">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Build" w:val="12"/>
    <w:docVar w:name="Date" w:val="21-9-2016"/>
    <w:docVar w:name="Developer" w:val="Hans Gouman"/>
    <w:docVar w:name="History" w:val="B12 - facultary version_x000d__x000a_B11 - addressing 7.7 mm higher_x000d__x000a_B10 - wider column sender data _x000d__x000a_B9 - comments UG_x000d__x000a_B8 - field label 'Straatnaam' changed; language 'NL (België)' in Normal style_x000d__x000a_B7 - comments LB_x000d__x000a_B6 - company level 1 underlined_x000d__x000a_B4-5 - logos replaced by RGB versions_x000d__x000a_B3 - page# 1st page moved to header text box_x000d__x000a_B2 - 1st RC_x000d__x000a_B1 - creation"/>
    <w:docVar w:name="License" w:val="Developed by 12 Dozijn"/>
    <w:docVar w:name="Status" w:val="Final"/>
    <w:docVar w:name="Version" w:val="1.2"/>
  </w:docVars>
  <w:rsids>
    <w:rsidRoot w:val="00DD0EC0"/>
    <w:rsid w:val="00011EF8"/>
    <w:rsid w:val="00026D45"/>
    <w:rsid w:val="000519D2"/>
    <w:rsid w:val="000554BC"/>
    <w:rsid w:val="00056A12"/>
    <w:rsid w:val="00072C25"/>
    <w:rsid w:val="000A0B3D"/>
    <w:rsid w:val="000B0479"/>
    <w:rsid w:val="000B2511"/>
    <w:rsid w:val="000B43CE"/>
    <w:rsid w:val="000F506F"/>
    <w:rsid w:val="000F7E3A"/>
    <w:rsid w:val="00115FCC"/>
    <w:rsid w:val="00121126"/>
    <w:rsid w:val="00131343"/>
    <w:rsid w:val="00187E05"/>
    <w:rsid w:val="001A14DA"/>
    <w:rsid w:val="001A7138"/>
    <w:rsid w:val="001C597D"/>
    <w:rsid w:val="001F0AEA"/>
    <w:rsid w:val="001F53D8"/>
    <w:rsid w:val="002001B2"/>
    <w:rsid w:val="00231A49"/>
    <w:rsid w:val="00234F7A"/>
    <w:rsid w:val="002514F0"/>
    <w:rsid w:val="002707D8"/>
    <w:rsid w:val="002717FC"/>
    <w:rsid w:val="0027328A"/>
    <w:rsid w:val="0027552F"/>
    <w:rsid w:val="00277608"/>
    <w:rsid w:val="002834C9"/>
    <w:rsid w:val="00284AD7"/>
    <w:rsid w:val="00293F09"/>
    <w:rsid w:val="002A0367"/>
    <w:rsid w:val="002A41BA"/>
    <w:rsid w:val="002B235F"/>
    <w:rsid w:val="002B5C65"/>
    <w:rsid w:val="002C2E7B"/>
    <w:rsid w:val="002C34C3"/>
    <w:rsid w:val="002F025B"/>
    <w:rsid w:val="002F065D"/>
    <w:rsid w:val="002F4983"/>
    <w:rsid w:val="002F7B07"/>
    <w:rsid w:val="00302F0F"/>
    <w:rsid w:val="00327CE6"/>
    <w:rsid w:val="003332DD"/>
    <w:rsid w:val="0033799F"/>
    <w:rsid w:val="00347094"/>
    <w:rsid w:val="003545F8"/>
    <w:rsid w:val="00377917"/>
    <w:rsid w:val="003A3A88"/>
    <w:rsid w:val="003B0DD0"/>
    <w:rsid w:val="003C39BB"/>
    <w:rsid w:val="003F07C0"/>
    <w:rsid w:val="00404D97"/>
    <w:rsid w:val="004170BD"/>
    <w:rsid w:val="00423294"/>
    <w:rsid w:val="00445404"/>
    <w:rsid w:val="0045158D"/>
    <w:rsid w:val="004832C3"/>
    <w:rsid w:val="004A7E18"/>
    <w:rsid w:val="004B2E2A"/>
    <w:rsid w:val="004B3064"/>
    <w:rsid w:val="004B5990"/>
    <w:rsid w:val="004C66DE"/>
    <w:rsid w:val="004D21BC"/>
    <w:rsid w:val="004D6FA8"/>
    <w:rsid w:val="004F307C"/>
    <w:rsid w:val="00502105"/>
    <w:rsid w:val="00514546"/>
    <w:rsid w:val="005148F6"/>
    <w:rsid w:val="00517E87"/>
    <w:rsid w:val="005314EE"/>
    <w:rsid w:val="00546021"/>
    <w:rsid w:val="005668EB"/>
    <w:rsid w:val="005A1F98"/>
    <w:rsid w:val="005A2A7A"/>
    <w:rsid w:val="005A4B1B"/>
    <w:rsid w:val="005A5760"/>
    <w:rsid w:val="005C10DE"/>
    <w:rsid w:val="005C742F"/>
    <w:rsid w:val="005E2644"/>
    <w:rsid w:val="005F48F9"/>
    <w:rsid w:val="00624A12"/>
    <w:rsid w:val="006307F3"/>
    <w:rsid w:val="00654107"/>
    <w:rsid w:val="006577B8"/>
    <w:rsid w:val="0066436C"/>
    <w:rsid w:val="0066464B"/>
    <w:rsid w:val="00675E3D"/>
    <w:rsid w:val="006947F5"/>
    <w:rsid w:val="0069653E"/>
    <w:rsid w:val="006A64AE"/>
    <w:rsid w:val="006A7148"/>
    <w:rsid w:val="006B31C7"/>
    <w:rsid w:val="006C2D09"/>
    <w:rsid w:val="006E5535"/>
    <w:rsid w:val="006F21A2"/>
    <w:rsid w:val="00711294"/>
    <w:rsid w:val="00714B44"/>
    <w:rsid w:val="00722677"/>
    <w:rsid w:val="00725A3E"/>
    <w:rsid w:val="007301B1"/>
    <w:rsid w:val="00731D3B"/>
    <w:rsid w:val="007338C9"/>
    <w:rsid w:val="00734A79"/>
    <w:rsid w:val="00746474"/>
    <w:rsid w:val="007470E3"/>
    <w:rsid w:val="007508AA"/>
    <w:rsid w:val="007666D4"/>
    <w:rsid w:val="007676B5"/>
    <w:rsid w:val="00773F24"/>
    <w:rsid w:val="00774C10"/>
    <w:rsid w:val="00791157"/>
    <w:rsid w:val="007A0D85"/>
    <w:rsid w:val="007A6102"/>
    <w:rsid w:val="007B312A"/>
    <w:rsid w:val="007C42F1"/>
    <w:rsid w:val="007F0A8D"/>
    <w:rsid w:val="007F58EC"/>
    <w:rsid w:val="008066D0"/>
    <w:rsid w:val="00817A92"/>
    <w:rsid w:val="0083733D"/>
    <w:rsid w:val="008730D9"/>
    <w:rsid w:val="00881BD3"/>
    <w:rsid w:val="0088645C"/>
    <w:rsid w:val="00892103"/>
    <w:rsid w:val="008A5F9A"/>
    <w:rsid w:val="008B2D9D"/>
    <w:rsid w:val="008E6910"/>
    <w:rsid w:val="0091485D"/>
    <w:rsid w:val="00932613"/>
    <w:rsid w:val="0093756E"/>
    <w:rsid w:val="009923F9"/>
    <w:rsid w:val="0099285D"/>
    <w:rsid w:val="009A3AC7"/>
    <w:rsid w:val="009B0657"/>
    <w:rsid w:val="009B5D22"/>
    <w:rsid w:val="009B6E03"/>
    <w:rsid w:val="009C09D6"/>
    <w:rsid w:val="009C3738"/>
    <w:rsid w:val="009D6CF0"/>
    <w:rsid w:val="00A065BF"/>
    <w:rsid w:val="00A12207"/>
    <w:rsid w:val="00A27BF4"/>
    <w:rsid w:val="00A33114"/>
    <w:rsid w:val="00A4289D"/>
    <w:rsid w:val="00A741F5"/>
    <w:rsid w:val="00AA4362"/>
    <w:rsid w:val="00AB6B08"/>
    <w:rsid w:val="00AC0A03"/>
    <w:rsid w:val="00AE7738"/>
    <w:rsid w:val="00AF2981"/>
    <w:rsid w:val="00B05EE2"/>
    <w:rsid w:val="00B21B02"/>
    <w:rsid w:val="00B3362F"/>
    <w:rsid w:val="00B425EC"/>
    <w:rsid w:val="00B476FE"/>
    <w:rsid w:val="00B62C79"/>
    <w:rsid w:val="00B66144"/>
    <w:rsid w:val="00B704D0"/>
    <w:rsid w:val="00B81056"/>
    <w:rsid w:val="00BE1125"/>
    <w:rsid w:val="00C12672"/>
    <w:rsid w:val="00C219F3"/>
    <w:rsid w:val="00C44821"/>
    <w:rsid w:val="00C50616"/>
    <w:rsid w:val="00C63CE0"/>
    <w:rsid w:val="00C70F7B"/>
    <w:rsid w:val="00C713ED"/>
    <w:rsid w:val="00C86ABC"/>
    <w:rsid w:val="00C9708E"/>
    <w:rsid w:val="00CC322F"/>
    <w:rsid w:val="00CD307A"/>
    <w:rsid w:val="00CF0604"/>
    <w:rsid w:val="00D044AF"/>
    <w:rsid w:val="00D07469"/>
    <w:rsid w:val="00D2328C"/>
    <w:rsid w:val="00D4109C"/>
    <w:rsid w:val="00D4238A"/>
    <w:rsid w:val="00D43209"/>
    <w:rsid w:val="00D77CA7"/>
    <w:rsid w:val="00D77DD2"/>
    <w:rsid w:val="00D9151A"/>
    <w:rsid w:val="00DA6BA3"/>
    <w:rsid w:val="00DD0EC0"/>
    <w:rsid w:val="00DF14B9"/>
    <w:rsid w:val="00E12766"/>
    <w:rsid w:val="00E26FE1"/>
    <w:rsid w:val="00E62971"/>
    <w:rsid w:val="00E640A4"/>
    <w:rsid w:val="00E84525"/>
    <w:rsid w:val="00E8709D"/>
    <w:rsid w:val="00EB3F05"/>
    <w:rsid w:val="00EB5095"/>
    <w:rsid w:val="00EC7746"/>
    <w:rsid w:val="00ED04AB"/>
    <w:rsid w:val="00ED07F0"/>
    <w:rsid w:val="00ED72D9"/>
    <w:rsid w:val="00F312C5"/>
    <w:rsid w:val="00F31BD5"/>
    <w:rsid w:val="00F33883"/>
    <w:rsid w:val="00F35769"/>
    <w:rsid w:val="00F473A2"/>
    <w:rsid w:val="00F908B9"/>
    <w:rsid w:val="00F93B4B"/>
    <w:rsid w:val="00FA051B"/>
    <w:rsid w:val="00FA11E7"/>
    <w:rsid w:val="00FB69E5"/>
    <w:rsid w:val="00FC5600"/>
    <w:rsid w:val="00FF106A"/>
    <w:rsid w:val="00FF4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6AA0F"/>
  <w15:docId w15:val="{6FF83981-652C-405D-9B74-977831B72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_UGent"/>
    <w:qFormat/>
    <w:rsid w:val="00AB6B08"/>
    <w:pPr>
      <w:spacing w:after="0" w:line="260" w:lineRule="exact"/>
      <w:jc w:val="both"/>
    </w:pPr>
    <w:rPr>
      <w:rFonts w:ascii="Arial" w:eastAsia="Times New Roman" w:hAnsi="Arial" w:cs="Times New Roman"/>
      <w:sz w:val="20"/>
      <w:szCs w:val="24"/>
      <w:lang w:val="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L2">
    <w:name w:val="_Company name L2"/>
    <w:basedOn w:val="Normal"/>
    <w:uiPriority w:val="20"/>
    <w:rsid w:val="00FA051B"/>
    <w:pPr>
      <w:spacing w:line="240" w:lineRule="exact"/>
      <w:jc w:val="left"/>
    </w:pPr>
    <w:rPr>
      <w:rFonts w:eastAsiaTheme="minorHAnsi" w:cstheme="minorBidi"/>
      <w:caps/>
      <w:color w:val="1E64C8"/>
      <w:sz w:val="18"/>
      <w:szCs w:val="22"/>
    </w:rPr>
  </w:style>
  <w:style w:type="paragraph" w:styleId="Header">
    <w:name w:val="header"/>
    <w:basedOn w:val="Normal"/>
    <w:link w:val="HeaderChar"/>
    <w:uiPriority w:val="99"/>
    <w:unhideWhenUsed/>
    <w:rsid w:val="00F312C5"/>
    <w:pPr>
      <w:tabs>
        <w:tab w:val="center" w:pos="4536"/>
        <w:tab w:val="right" w:pos="9072"/>
      </w:tabs>
      <w:spacing w:line="240" w:lineRule="auto"/>
      <w:jc w:val="left"/>
    </w:pPr>
    <w:rPr>
      <w:rFonts w:eastAsiaTheme="minorHAnsi" w:cstheme="minorBidi"/>
      <w:szCs w:val="22"/>
    </w:rPr>
  </w:style>
  <w:style w:type="character" w:customStyle="1" w:styleId="HeaderChar">
    <w:name w:val="Header Char"/>
    <w:basedOn w:val="DefaultParagraphFont"/>
    <w:link w:val="Header"/>
    <w:uiPriority w:val="99"/>
    <w:rsid w:val="00F312C5"/>
    <w:rPr>
      <w:rFonts w:ascii="Arial" w:hAnsi="Arial"/>
      <w:sz w:val="20"/>
    </w:rPr>
  </w:style>
  <w:style w:type="paragraph" w:styleId="Footer">
    <w:name w:val="footer"/>
    <w:aliases w:val="F_UGent"/>
    <w:basedOn w:val="Normal"/>
    <w:link w:val="FooterChar"/>
    <w:unhideWhenUsed/>
    <w:rsid w:val="00F312C5"/>
    <w:pPr>
      <w:tabs>
        <w:tab w:val="center" w:pos="4536"/>
        <w:tab w:val="right" w:pos="9072"/>
      </w:tabs>
      <w:spacing w:line="240" w:lineRule="auto"/>
      <w:jc w:val="left"/>
    </w:pPr>
    <w:rPr>
      <w:rFonts w:eastAsiaTheme="minorHAnsi" w:cstheme="minorBidi"/>
      <w:szCs w:val="22"/>
    </w:rPr>
  </w:style>
  <w:style w:type="character" w:customStyle="1" w:styleId="FooterChar">
    <w:name w:val="Footer Char"/>
    <w:aliases w:val="F_UGent Char"/>
    <w:basedOn w:val="DefaultParagraphFont"/>
    <w:link w:val="Footer"/>
    <w:uiPriority w:val="99"/>
    <w:rsid w:val="00F312C5"/>
    <w:rPr>
      <w:rFonts w:ascii="Arial" w:hAnsi="Arial"/>
      <w:sz w:val="20"/>
    </w:rPr>
  </w:style>
  <w:style w:type="paragraph" w:customStyle="1" w:styleId="CompanynameL1">
    <w:name w:val="_Company name L1"/>
    <w:basedOn w:val="CompanynameL2"/>
    <w:uiPriority w:val="20"/>
    <w:rsid w:val="001A14DA"/>
    <w:rPr>
      <w:b/>
      <w:u w:val="single"/>
    </w:rPr>
  </w:style>
  <w:style w:type="table" w:styleId="TableGrid">
    <w:name w:val="Table Grid"/>
    <w:basedOn w:val="TableNormal"/>
    <w:uiPriority w:val="59"/>
    <w:rsid w:val="00E640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heading">
    <w:name w:val="_Reference heading"/>
    <w:basedOn w:val="Normal"/>
    <w:next w:val="Normal"/>
    <w:uiPriority w:val="22"/>
    <w:rsid w:val="001C597D"/>
    <w:pPr>
      <w:framePr w:hSpace="142" w:wrap="around" w:vAnchor="page" w:hAnchor="text" w:y="1804"/>
      <w:spacing w:line="260" w:lineRule="atLeast"/>
      <w:suppressOverlap/>
      <w:jc w:val="left"/>
    </w:pPr>
    <w:rPr>
      <w:rFonts w:eastAsiaTheme="minorHAnsi" w:cstheme="minorBidi"/>
      <w:caps/>
      <w:color w:val="1E64C8"/>
      <w:sz w:val="16"/>
      <w:szCs w:val="22"/>
    </w:rPr>
  </w:style>
  <w:style w:type="character" w:styleId="PlaceholderText">
    <w:name w:val="Placeholder Text"/>
    <w:basedOn w:val="DefaultParagraphFont"/>
    <w:uiPriority w:val="99"/>
    <w:semiHidden/>
    <w:rsid w:val="005A5760"/>
    <w:rPr>
      <w:color w:val="808080"/>
    </w:rPr>
  </w:style>
  <w:style w:type="paragraph" w:customStyle="1" w:styleId="Subject">
    <w:name w:val="_Subject"/>
    <w:basedOn w:val="Normal"/>
    <w:next w:val="Normal"/>
    <w:uiPriority w:val="19"/>
    <w:qFormat/>
    <w:rsid w:val="004D6FA8"/>
    <w:pPr>
      <w:spacing w:after="520"/>
      <w:jc w:val="left"/>
    </w:pPr>
    <w:rPr>
      <w:rFonts w:eastAsiaTheme="minorHAnsi" w:cstheme="minorBidi"/>
      <w:b/>
      <w:szCs w:val="22"/>
    </w:rPr>
  </w:style>
  <w:style w:type="paragraph" w:customStyle="1" w:styleId="Addressing">
    <w:name w:val="_Addressing"/>
    <w:basedOn w:val="Normal"/>
    <w:uiPriority w:val="21"/>
    <w:qFormat/>
    <w:rsid w:val="00A12207"/>
    <w:pPr>
      <w:framePr w:hSpace="142" w:wrap="around" w:vAnchor="page" w:hAnchor="text" w:y="1804"/>
      <w:tabs>
        <w:tab w:val="left" w:pos="284"/>
      </w:tabs>
      <w:suppressOverlap/>
      <w:jc w:val="left"/>
    </w:pPr>
    <w:rPr>
      <w:rFonts w:eastAsiaTheme="minorHAnsi" w:cstheme="minorBidi"/>
      <w:sz w:val="18"/>
      <w:szCs w:val="22"/>
    </w:rPr>
  </w:style>
  <w:style w:type="paragraph" w:customStyle="1" w:styleId="Hiddentext">
    <w:name w:val="_Hidden text"/>
    <w:basedOn w:val="Normal"/>
    <w:next w:val="Normal"/>
    <w:uiPriority w:val="29"/>
    <w:rsid w:val="00A12207"/>
    <w:pPr>
      <w:framePr w:hSpace="142" w:wrap="around" w:vAnchor="page" w:hAnchor="text" w:y="1804"/>
      <w:spacing w:line="260" w:lineRule="atLeast"/>
      <w:suppressOverlap/>
      <w:jc w:val="left"/>
    </w:pPr>
    <w:rPr>
      <w:rFonts w:eastAsiaTheme="minorHAnsi" w:cstheme="minorBidi"/>
      <w:color w:val="FFFFFF" w:themeColor="background1"/>
      <w:szCs w:val="22"/>
    </w:rPr>
  </w:style>
  <w:style w:type="paragraph" w:styleId="CommentText">
    <w:name w:val="annotation text"/>
    <w:basedOn w:val="Normal"/>
    <w:link w:val="CommentTextChar"/>
    <w:uiPriority w:val="99"/>
    <w:semiHidden/>
    <w:unhideWhenUsed/>
    <w:rsid w:val="009C09D6"/>
    <w:pPr>
      <w:spacing w:line="240" w:lineRule="auto"/>
      <w:jc w:val="left"/>
    </w:pPr>
    <w:rPr>
      <w:rFonts w:eastAsiaTheme="minorHAnsi" w:cstheme="minorBidi"/>
      <w:szCs w:val="20"/>
    </w:rPr>
  </w:style>
  <w:style w:type="character" w:customStyle="1" w:styleId="CommentTextChar">
    <w:name w:val="Comment Text Char"/>
    <w:basedOn w:val="DefaultParagraphFont"/>
    <w:link w:val="CommentText"/>
    <w:uiPriority w:val="99"/>
    <w:semiHidden/>
    <w:rsid w:val="009C09D6"/>
    <w:rPr>
      <w:rFonts w:ascii="Arial" w:hAnsi="Arial"/>
      <w:sz w:val="20"/>
      <w:szCs w:val="20"/>
      <w:lang w:val="en-GB"/>
    </w:rPr>
  </w:style>
  <w:style w:type="character" w:styleId="Hyperlink">
    <w:name w:val="Hyperlink"/>
    <w:rsid w:val="00AB6B08"/>
    <w:rPr>
      <w:color w:val="0000FF"/>
      <w:u w:val="single"/>
    </w:rPr>
  </w:style>
  <w:style w:type="paragraph" w:styleId="BalloonText">
    <w:name w:val="Balloon Text"/>
    <w:basedOn w:val="Normal"/>
    <w:link w:val="BalloonTextChar"/>
    <w:uiPriority w:val="99"/>
    <w:semiHidden/>
    <w:unhideWhenUsed/>
    <w:rsid w:val="00B62C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C79"/>
    <w:rPr>
      <w:rFonts w:ascii="Tahoma" w:eastAsia="Times New Roman" w:hAnsi="Tahoma" w:cs="Tahoma"/>
      <w:sz w:val="16"/>
      <w:szCs w:val="16"/>
      <w:lang w:val="nl-BE"/>
    </w:rPr>
  </w:style>
  <w:style w:type="character" w:styleId="UnresolvedMention">
    <w:name w:val="Unresolved Mention"/>
    <w:basedOn w:val="DefaultParagraphFont"/>
    <w:uiPriority w:val="99"/>
    <w:semiHidden/>
    <w:unhideWhenUsed/>
    <w:rsid w:val="002A41BA"/>
    <w:rPr>
      <w:color w:val="605E5C"/>
      <w:shd w:val="clear" w:color="auto" w:fill="E1DFDD"/>
    </w:rPr>
  </w:style>
  <w:style w:type="paragraph" w:styleId="ListParagraph">
    <w:name w:val="List Paragraph"/>
    <w:basedOn w:val="Normal"/>
    <w:uiPriority w:val="34"/>
    <w:rsid w:val="00B2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586567">
      <w:bodyDiv w:val="1"/>
      <w:marLeft w:val="0"/>
      <w:marRight w:val="0"/>
      <w:marTop w:val="0"/>
      <w:marBottom w:val="0"/>
      <w:divBdr>
        <w:top w:val="none" w:sz="0" w:space="0" w:color="auto"/>
        <w:left w:val="none" w:sz="0" w:space="0" w:color="auto"/>
        <w:bottom w:val="none" w:sz="0" w:space="0" w:color="auto"/>
        <w:right w:val="none" w:sz="0" w:space="0" w:color="auto"/>
      </w:divBdr>
    </w:div>
    <w:div w:id="1359697592">
      <w:bodyDiv w:val="1"/>
      <w:marLeft w:val="0"/>
      <w:marRight w:val="0"/>
      <w:marTop w:val="0"/>
      <w:marBottom w:val="0"/>
      <w:divBdr>
        <w:top w:val="none" w:sz="0" w:space="0" w:color="auto"/>
        <w:left w:val="none" w:sz="0" w:space="0" w:color="auto"/>
        <w:bottom w:val="none" w:sz="0" w:space="0" w:color="auto"/>
        <w:right w:val="none" w:sz="0" w:space="0" w:color="auto"/>
      </w:divBdr>
    </w:div>
    <w:div w:id="2081825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hyperlink" Target="http://tiwi.ugent.be/"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tiwi.ugent.be/" TargetMode="External"/><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leen\Downloads\Masterproeven\brief_UGent_EA_N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06D14-74F0-4F5B-B779-5C878B3C3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brief_UGent_EA_NL.dotx</Template>
  <TotalTime>1526</TotalTime>
  <Pages>7</Pages>
  <Words>1487</Words>
  <Characters>8482</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Werkplan Masterproef</vt:lpstr>
      <vt:lpstr>Brief</vt:lpstr>
    </vt:vector>
  </TitlesOfParts>
  <Company>Universiteit Gent</Company>
  <LinksUpToDate>false</LinksUpToDate>
  <CharactersWithSpaces>9950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Werkplan Masterproef</dc:title>
  <dc:creator>Marleen</dc:creator>
  <cp:lastModifiedBy>Lennert Franssens</cp:lastModifiedBy>
  <cp:revision>59</cp:revision>
  <cp:lastPrinted>2016-12-09T17:30:00Z</cp:lastPrinted>
  <dcterms:created xsi:type="dcterms:W3CDTF">2016-12-09T10:10:00Z</dcterms:created>
  <dcterms:modified xsi:type="dcterms:W3CDTF">2021-10-09T16:19:00Z</dcterms:modified>
</cp:coreProperties>
</file>